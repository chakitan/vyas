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bottom w:val="single" w:sz="4" w:space="0" w:color="auto"/>
        </w:tblBorders>
        <w:tblLook w:val="0600" w:firstRow="0" w:lastRow="0" w:firstColumn="0" w:lastColumn="0" w:noHBand="1" w:noVBand="1"/>
        <w:tblDescription w:val="Layout table"/>
      </w:tblPr>
      <w:tblGrid>
        <w:gridCol w:w="5088"/>
        <w:gridCol w:w="4272"/>
      </w:tblGrid>
      <w:tr w:rsidR="005E0B4E" w14:paraId="3430AC1E" w14:textId="77777777" w:rsidTr="008C2737">
        <w:trPr>
          <w:trHeight w:val="1304"/>
        </w:trPr>
        <w:tc>
          <w:tcPr>
            <w:tcW w:w="5723" w:type="dxa"/>
          </w:tcPr>
          <w:p w14:paraId="6F6C260C" w14:textId="4D1ABEF2" w:rsidR="008C2737" w:rsidRDefault="00D1581F" w:rsidP="00CB0809">
            <w:r w:rsidRPr="00BF3499">
              <w:rPr>
                <w:noProof/>
              </w:rPr>
              <w:drawing>
                <wp:inline distT="0" distB="0" distL="0" distR="0" wp14:anchorId="161C2092" wp14:editId="1D60632D">
                  <wp:extent cx="1063625" cy="1063625"/>
                  <wp:effectExtent l="0" t="0" r="3175" b="31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3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63625" cy="1063625"/>
                          </a:xfrm>
                          <a:prstGeom prst="rect">
                            <a:avLst/>
                          </a:prstGeom>
                          <a:effectLst>
                            <a:softEdge rad="31750"/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5E0B4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B852E5" wp14:editId="2D71EC71">
                      <wp:simplePos x="0" y="0"/>
                      <wp:positionH relativeFrom="margin">
                        <wp:posOffset>985520</wp:posOffset>
                      </wp:positionH>
                      <wp:positionV relativeFrom="paragraph">
                        <wp:posOffset>199580</wp:posOffset>
                      </wp:positionV>
                      <wp:extent cx="4135755" cy="626745"/>
                      <wp:effectExtent l="0" t="0" r="0" b="190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35755" cy="6267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B27885" w14:textId="7D78DA9A" w:rsidR="009268EC" w:rsidRPr="00D1581F" w:rsidRDefault="009268EC" w:rsidP="009268E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D1581F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C00000"/>
                                      <w:sz w:val="48"/>
                                      <w:szCs w:val="48"/>
                                    </w:rPr>
                                    <w:t>भूतेश्वर</w:t>
                                  </w:r>
                                  <w:proofErr w:type="spellEnd"/>
                                  <w:r w:rsidRPr="00D1581F">
                                    <w:rPr>
                                      <w:b/>
                                      <w:bCs/>
                                      <w:color w:val="C00000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1581F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C00000"/>
                                      <w:sz w:val="48"/>
                                      <w:szCs w:val="48"/>
                                    </w:rPr>
                                    <w:t>मंदिर</w:t>
                                  </w:r>
                                  <w:proofErr w:type="spellEnd"/>
                                  <w:r w:rsidRPr="00D1581F">
                                    <w:rPr>
                                      <w:b/>
                                      <w:bCs/>
                                      <w:color w:val="C00000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1581F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C00000"/>
                                      <w:sz w:val="48"/>
                                      <w:szCs w:val="48"/>
                                    </w:rPr>
                                    <w:t>पापविनाश</w:t>
                                  </w:r>
                                  <w:proofErr w:type="spellEnd"/>
                                  <w:r w:rsidRPr="00D1581F">
                                    <w:rPr>
                                      <w:b/>
                                      <w:bCs/>
                                      <w:color w:val="C00000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1581F"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color w:val="C00000"/>
                                      <w:sz w:val="48"/>
                                      <w:szCs w:val="48"/>
                                    </w:rPr>
                                    <w:t>तीर्थ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B852E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77.6pt;margin-top:15.7pt;width:325.65pt;height:49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" filled="f" stroked="f" strokeweight=".5pt">
                      <v:textbox>
                        <w:txbxContent>
                          <w:p w14:paraId="27B27885" w14:textId="7D78DA9A" w:rsidR="009268EC" w:rsidRPr="00D1581F" w:rsidRDefault="009268EC" w:rsidP="009268EC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1581F">
                              <w:rPr>
                                <w:rFonts w:ascii="Nirmala UI" w:hAnsi="Nirmala UI" w:cs="Nirmala UI"/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भूतेश्वर</w:t>
                            </w:r>
                            <w:proofErr w:type="spellEnd"/>
                            <w:r w:rsidRPr="00D1581F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D1581F">
                              <w:rPr>
                                <w:rFonts w:ascii="Nirmala UI" w:hAnsi="Nirmala UI" w:cs="Nirmala UI"/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मंदिर</w:t>
                            </w:r>
                            <w:proofErr w:type="spellEnd"/>
                            <w:r w:rsidRPr="00D1581F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D1581F">
                              <w:rPr>
                                <w:rFonts w:ascii="Nirmala UI" w:hAnsi="Nirmala UI" w:cs="Nirmala UI"/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पापविनाश</w:t>
                            </w:r>
                            <w:proofErr w:type="spellEnd"/>
                            <w:r w:rsidRPr="00D1581F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D1581F">
                              <w:rPr>
                                <w:rFonts w:ascii="Nirmala UI" w:hAnsi="Nirmala UI" w:cs="Nirmala UI"/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तीर्थ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5077" w:type="dxa"/>
          </w:tcPr>
          <w:p w14:paraId="22FC8D27" w14:textId="4733ECA3" w:rsidR="008C2737" w:rsidRPr="00752FC4" w:rsidRDefault="005E0B4E" w:rsidP="008C2737">
            <w:pPr>
              <w:pStyle w:val="ContactInf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4AA1C4" wp14:editId="4EF37AFA">
                      <wp:simplePos x="0" y="0"/>
                      <wp:positionH relativeFrom="margin">
                        <wp:posOffset>-2396490</wp:posOffset>
                      </wp:positionH>
                      <wp:positionV relativeFrom="paragraph">
                        <wp:posOffset>-108711</wp:posOffset>
                      </wp:positionV>
                      <wp:extent cx="4135755" cy="425450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35755" cy="425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52EA47" w14:textId="4FC208CA" w:rsidR="009268EC" w:rsidRPr="00D1581F" w:rsidRDefault="009268EC" w:rsidP="009268EC">
                                  <w:pPr>
                                    <w:jc w:val="center"/>
                                    <w:rPr>
                                      <w:bCs/>
                                      <w:color w:val="FFC20C" w:themeColor="accent2" w:themeShade="BF"/>
                                      <w:sz w:val="8"/>
                                      <w:szCs w:val="8"/>
                                    </w:rPr>
                                  </w:pPr>
                                  <w:r w:rsidRPr="00D1581F">
                                    <w:rPr>
                                      <w:rFonts w:ascii="Nirmala UI" w:hAnsi="Nirmala UI" w:cs="Nirmala UI"/>
                                      <w:bCs/>
                                      <w:color w:val="FFC20C" w:themeColor="accent2" w:themeShade="BF"/>
                                      <w:sz w:val="24"/>
                                      <w:szCs w:val="24"/>
                                    </w:rPr>
                                    <w:t xml:space="preserve">|| </w:t>
                                  </w:r>
                                  <w:proofErr w:type="spellStart"/>
                                  <w:r w:rsidRPr="00D1581F">
                                    <w:rPr>
                                      <w:rFonts w:ascii="Nirmala UI" w:hAnsi="Nirmala UI" w:cs="Nirmala UI" w:hint="cs"/>
                                      <w:bCs/>
                                      <w:color w:val="FFC20C" w:themeColor="accent2" w:themeShade="BF"/>
                                      <w:sz w:val="24"/>
                                      <w:szCs w:val="24"/>
                                    </w:rPr>
                                    <w:t>श्री</w:t>
                                  </w:r>
                                  <w:proofErr w:type="spellEnd"/>
                                  <w:r w:rsidRPr="00D1581F">
                                    <w:rPr>
                                      <w:rFonts w:ascii="Nirmala UI" w:hAnsi="Nirmala UI" w:cs="Nirmala UI"/>
                                      <w:bCs/>
                                      <w:color w:val="FFC20C" w:themeColor="accent2" w:themeShade="BF"/>
                                      <w:sz w:val="24"/>
                                      <w:szCs w:val="24"/>
                                    </w:rPr>
                                    <w:t xml:space="preserve"> ||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4AA1C4" id="Text Box 4" o:spid="_x0000_s1027" type="#_x0000_t202" style="position:absolute;left:0;text-align:left;margin-left:-188.7pt;margin-top:-8.55pt;width:325.65pt;height:3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" filled="f" stroked="f" strokeweight=".5pt">
                      <v:textbox>
                        <w:txbxContent>
                          <w:p w14:paraId="4752EA47" w14:textId="4FC208CA" w:rsidR="009268EC" w:rsidRPr="00D1581F" w:rsidRDefault="009268EC" w:rsidP="009268EC">
                            <w:pPr>
                              <w:jc w:val="center"/>
                              <w:rPr>
                                <w:bCs/>
                                <w:color w:val="FFC20C" w:themeColor="accent2" w:themeShade="BF"/>
                                <w:sz w:val="8"/>
                                <w:szCs w:val="8"/>
                              </w:rPr>
                            </w:pPr>
                            <w:r w:rsidRPr="00D1581F">
                              <w:rPr>
                                <w:rFonts w:ascii="Nirmala UI" w:hAnsi="Nirmala UI" w:cs="Nirmala UI"/>
                                <w:bCs/>
                                <w:color w:val="FFC20C" w:themeColor="accent2" w:themeShade="BF"/>
                                <w:sz w:val="24"/>
                                <w:szCs w:val="24"/>
                              </w:rPr>
                              <w:t xml:space="preserve">|| </w:t>
                            </w:r>
                            <w:proofErr w:type="spellStart"/>
                            <w:r w:rsidRPr="00D1581F">
                              <w:rPr>
                                <w:rFonts w:ascii="Nirmala UI" w:hAnsi="Nirmala UI" w:cs="Nirmala UI" w:hint="cs"/>
                                <w:bCs/>
                                <w:color w:val="FFC20C" w:themeColor="accent2" w:themeShade="BF"/>
                                <w:sz w:val="24"/>
                                <w:szCs w:val="24"/>
                              </w:rPr>
                              <w:t>श्री</w:t>
                            </w:r>
                            <w:proofErr w:type="spellEnd"/>
                            <w:r w:rsidRPr="00D1581F">
                              <w:rPr>
                                <w:rFonts w:ascii="Nirmala UI" w:hAnsi="Nirmala UI" w:cs="Nirmala UI"/>
                                <w:bCs/>
                                <w:color w:val="FFC20C" w:themeColor="accent2" w:themeShade="BF"/>
                                <w:sz w:val="24"/>
                                <w:szCs w:val="24"/>
                              </w:rPr>
                              <w:t xml:space="preserve"> ||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4DBFCF22" w14:textId="5416E611" w:rsidR="008C2737" w:rsidRPr="00752FC4" w:rsidRDefault="008C2737" w:rsidP="008C2737">
            <w:pPr>
              <w:pStyle w:val="ContactInfo"/>
            </w:pPr>
          </w:p>
          <w:p w14:paraId="527A2D82" w14:textId="3B2FF460" w:rsidR="008C2737" w:rsidRPr="00BF3499" w:rsidRDefault="008C2737" w:rsidP="009268EC">
            <w:pPr>
              <w:pStyle w:val="ContactInfo"/>
              <w:jc w:val="center"/>
              <w:rPr>
                <w:noProof/>
              </w:rPr>
            </w:pPr>
          </w:p>
        </w:tc>
      </w:tr>
    </w:tbl>
    <w:p w14:paraId="7FB5C8A5" w14:textId="62BBCA52" w:rsidR="009468D3" w:rsidRDefault="005E0B4E" w:rsidP="00254E0D">
      <w:pPr>
        <w:pStyle w:val="Signatur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579C30" wp14:editId="1BEB8E15">
                <wp:simplePos x="0" y="0"/>
                <wp:positionH relativeFrom="margin">
                  <wp:align>center</wp:align>
                </wp:positionH>
                <wp:positionV relativeFrom="paragraph">
                  <wp:posOffset>-329515</wp:posOffset>
                </wp:positionV>
                <wp:extent cx="2489703" cy="4254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703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CC663" w14:textId="2A71D82E" w:rsidR="009268EC" w:rsidRPr="00D1581F" w:rsidRDefault="009268EC" w:rsidP="009268EC">
                            <w:pPr>
                              <w:jc w:val="center"/>
                              <w:rPr>
                                <w:bCs/>
                                <w:color w:val="C00000"/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D1581F">
                              <w:rPr>
                                <w:rFonts w:ascii="Nirmala UI" w:hAnsi="Nirmala UI" w:cs="Nirmala UI" w:hint="cs"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पापविनाश</w:t>
                            </w:r>
                            <w:proofErr w:type="spellEnd"/>
                            <w:r w:rsidRPr="00D1581F">
                              <w:rPr>
                                <w:rFonts w:ascii="Nirmala UI" w:hAnsi="Nirmala UI" w:cs="Nirmala UI"/>
                                <w:bCs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1581F">
                              <w:rPr>
                                <w:rFonts w:ascii="Nirmala UI" w:hAnsi="Nirmala UI" w:cs="Nirmala UI" w:hint="cs"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रोड</w:t>
                            </w:r>
                            <w:proofErr w:type="spellEnd"/>
                            <w:r w:rsidRPr="00D1581F">
                              <w:rPr>
                                <w:rFonts w:ascii="Nirmala UI" w:hAnsi="Nirmala UI" w:cs="Nirmala UI"/>
                                <w:bCs/>
                                <w:color w:val="C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1581F">
                              <w:rPr>
                                <w:rFonts w:ascii="Nirmala UI" w:hAnsi="Nirmala UI" w:cs="Nirmala UI" w:hint="cs"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लातूर</w:t>
                            </w:r>
                            <w:proofErr w:type="spellEnd"/>
                            <w:r w:rsidRPr="00D1581F">
                              <w:rPr>
                                <w:rFonts w:ascii="Nirmala UI" w:hAnsi="Nirmala UI" w:cs="Nirmala UI"/>
                                <w:bCs/>
                                <w:color w:val="C00000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D1581F">
                              <w:rPr>
                                <w:rFonts w:ascii="Nirmala UI" w:hAnsi="Nirmala UI" w:cs="Nirmala UI" w:hint="cs"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४१३५१२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79C30" id="Text Box 3" o:spid="_x0000_s1028" type="#_x0000_t202" style="position:absolute;margin-left:0;margin-top:-25.95pt;width:196.05pt;height:33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" filled="f" stroked="f" strokeweight=".5pt">
                <v:textbox>
                  <w:txbxContent>
                    <w:p w14:paraId="61BCC663" w14:textId="2A71D82E" w:rsidR="009268EC" w:rsidRPr="00D1581F" w:rsidRDefault="009268EC" w:rsidP="009268EC">
                      <w:pPr>
                        <w:jc w:val="center"/>
                        <w:rPr>
                          <w:bCs/>
                          <w:color w:val="C00000"/>
                          <w:sz w:val="8"/>
                          <w:szCs w:val="8"/>
                        </w:rPr>
                      </w:pPr>
                      <w:proofErr w:type="spellStart"/>
                      <w:r w:rsidRPr="00D1581F">
                        <w:rPr>
                          <w:rFonts w:ascii="Nirmala UI" w:hAnsi="Nirmala UI" w:cs="Nirmala UI" w:hint="cs"/>
                          <w:bCs/>
                          <w:color w:val="C00000"/>
                          <w:sz w:val="24"/>
                          <w:szCs w:val="24"/>
                        </w:rPr>
                        <w:t>पापविनाश</w:t>
                      </w:r>
                      <w:proofErr w:type="spellEnd"/>
                      <w:r w:rsidRPr="00D1581F">
                        <w:rPr>
                          <w:rFonts w:ascii="Nirmala UI" w:hAnsi="Nirmala UI" w:cs="Nirmala UI"/>
                          <w:bCs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1581F">
                        <w:rPr>
                          <w:rFonts w:ascii="Nirmala UI" w:hAnsi="Nirmala UI" w:cs="Nirmala UI" w:hint="cs"/>
                          <w:bCs/>
                          <w:color w:val="C00000"/>
                          <w:sz w:val="24"/>
                          <w:szCs w:val="24"/>
                        </w:rPr>
                        <w:t>रोड</w:t>
                      </w:r>
                      <w:proofErr w:type="spellEnd"/>
                      <w:r w:rsidRPr="00D1581F">
                        <w:rPr>
                          <w:rFonts w:ascii="Nirmala UI" w:hAnsi="Nirmala UI" w:cs="Nirmala UI"/>
                          <w:bCs/>
                          <w:color w:val="C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1581F">
                        <w:rPr>
                          <w:rFonts w:ascii="Nirmala UI" w:hAnsi="Nirmala UI" w:cs="Nirmala UI" w:hint="cs"/>
                          <w:bCs/>
                          <w:color w:val="C00000"/>
                          <w:sz w:val="24"/>
                          <w:szCs w:val="24"/>
                        </w:rPr>
                        <w:t>लातूर</w:t>
                      </w:r>
                      <w:proofErr w:type="spellEnd"/>
                      <w:r w:rsidRPr="00D1581F">
                        <w:rPr>
                          <w:rFonts w:ascii="Nirmala UI" w:hAnsi="Nirmala UI" w:cs="Nirmala UI"/>
                          <w:bCs/>
                          <w:color w:val="C00000"/>
                          <w:sz w:val="24"/>
                          <w:szCs w:val="24"/>
                        </w:rPr>
                        <w:t xml:space="preserve"> - </w:t>
                      </w:r>
                      <w:r w:rsidRPr="00D1581F">
                        <w:rPr>
                          <w:rFonts w:ascii="Nirmala UI" w:hAnsi="Nirmala UI" w:cs="Nirmala UI" w:hint="cs"/>
                          <w:bCs/>
                          <w:color w:val="C00000"/>
                          <w:sz w:val="24"/>
                          <w:szCs w:val="24"/>
                        </w:rPr>
                        <w:t>४१३५१२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B45140" wp14:editId="082C26D7">
                <wp:simplePos x="0" y="0"/>
                <wp:positionH relativeFrom="margin">
                  <wp:align>center</wp:align>
                </wp:positionH>
                <wp:positionV relativeFrom="paragraph">
                  <wp:posOffset>-665210</wp:posOffset>
                </wp:positionV>
                <wp:extent cx="2055136" cy="42551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5136" cy="425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F2CA2" w14:textId="614021B5" w:rsidR="009268EC" w:rsidRPr="00D1581F" w:rsidRDefault="009268EC" w:rsidP="009268EC">
                            <w:pPr>
                              <w:jc w:val="center"/>
                              <w:rPr>
                                <w:bCs/>
                                <w:color w:val="C00000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D1581F">
                              <w:rPr>
                                <w:rFonts w:ascii="Nirmala UI" w:hAnsi="Nirmala UI" w:cs="Nirmala UI"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(</w:t>
                            </w:r>
                            <w:r w:rsidR="005E0B4E" w:rsidRPr="00D1581F">
                              <w:rPr>
                                <w:rFonts w:ascii="Nirmala UI" w:hAnsi="Nirmala UI" w:cs="Nirmala UI"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1581F">
                              <w:rPr>
                                <w:rFonts w:ascii="Nirmala UI" w:hAnsi="Nirmala UI" w:cs="Nirmala UI" w:hint="cs"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पापविनाश</w:t>
                            </w:r>
                            <w:proofErr w:type="spellEnd"/>
                            <w:proofErr w:type="gramEnd"/>
                            <w:r w:rsidRPr="00D1581F">
                              <w:rPr>
                                <w:rFonts w:ascii="Nirmala UI" w:hAnsi="Nirmala UI" w:cs="Nirmala UI"/>
                                <w:bCs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1581F">
                              <w:rPr>
                                <w:rFonts w:ascii="Nirmala UI" w:hAnsi="Nirmala UI" w:cs="Nirmala UI" w:hint="cs"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मंदिर</w:t>
                            </w:r>
                            <w:proofErr w:type="spellEnd"/>
                            <w:r w:rsidR="005E0B4E" w:rsidRPr="00D1581F">
                              <w:rPr>
                                <w:rFonts w:ascii="Nirmala UI" w:hAnsi="Nirmala UI" w:cs="Nirmala UI"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1581F">
                              <w:rPr>
                                <w:rFonts w:ascii="Nirmala UI" w:hAnsi="Nirmala UI" w:cs="Nirmala UI"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45140" id="Text Box 7" o:spid="_x0000_s1029" type="#_x0000_t202" style="position:absolute;margin-left:0;margin-top:-52.4pt;width:161.8pt;height:33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" filled="f" stroked="f" strokeweight=".5pt">
                <v:textbox>
                  <w:txbxContent>
                    <w:p w14:paraId="584F2CA2" w14:textId="614021B5" w:rsidR="009268EC" w:rsidRPr="00D1581F" w:rsidRDefault="009268EC" w:rsidP="009268EC">
                      <w:pPr>
                        <w:jc w:val="center"/>
                        <w:rPr>
                          <w:bCs/>
                          <w:color w:val="C00000"/>
                          <w:sz w:val="12"/>
                          <w:szCs w:val="12"/>
                        </w:rPr>
                      </w:pPr>
                      <w:proofErr w:type="gramStart"/>
                      <w:r w:rsidRPr="00D1581F">
                        <w:rPr>
                          <w:rFonts w:ascii="Nirmala UI" w:hAnsi="Nirmala UI" w:cs="Nirmala UI"/>
                          <w:bCs/>
                          <w:color w:val="C00000"/>
                          <w:sz w:val="28"/>
                          <w:szCs w:val="28"/>
                        </w:rPr>
                        <w:t>(</w:t>
                      </w:r>
                      <w:r w:rsidR="005E0B4E" w:rsidRPr="00D1581F">
                        <w:rPr>
                          <w:rFonts w:ascii="Nirmala UI" w:hAnsi="Nirmala UI" w:cs="Nirmala UI"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1581F">
                        <w:rPr>
                          <w:rFonts w:ascii="Nirmala UI" w:hAnsi="Nirmala UI" w:cs="Nirmala UI" w:hint="cs"/>
                          <w:bCs/>
                          <w:color w:val="C00000"/>
                          <w:sz w:val="24"/>
                          <w:szCs w:val="24"/>
                        </w:rPr>
                        <w:t>पापविनाश</w:t>
                      </w:r>
                      <w:proofErr w:type="spellEnd"/>
                      <w:proofErr w:type="gramEnd"/>
                      <w:r w:rsidRPr="00D1581F">
                        <w:rPr>
                          <w:rFonts w:ascii="Nirmala UI" w:hAnsi="Nirmala UI" w:cs="Nirmala UI"/>
                          <w:bCs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1581F">
                        <w:rPr>
                          <w:rFonts w:ascii="Nirmala UI" w:hAnsi="Nirmala UI" w:cs="Nirmala UI" w:hint="cs"/>
                          <w:bCs/>
                          <w:color w:val="C00000"/>
                          <w:sz w:val="24"/>
                          <w:szCs w:val="24"/>
                        </w:rPr>
                        <w:t>मंदिर</w:t>
                      </w:r>
                      <w:proofErr w:type="spellEnd"/>
                      <w:r w:rsidR="005E0B4E" w:rsidRPr="00D1581F">
                        <w:rPr>
                          <w:rFonts w:ascii="Nirmala UI" w:hAnsi="Nirmala UI" w:cs="Nirmala UI"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Pr="00D1581F">
                        <w:rPr>
                          <w:rFonts w:ascii="Nirmala UI" w:hAnsi="Nirmala UI" w:cs="Nirmala UI"/>
                          <w:bCs/>
                          <w:color w:val="C0000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94D9151" w14:textId="4078F0A7" w:rsidR="005E0B4E" w:rsidRPr="00D1581F" w:rsidRDefault="005E0B4E" w:rsidP="005E0B4E">
      <w:pPr>
        <w:rPr>
          <w:color w:val="FFC20C" w:themeColor="accent2" w:themeShade="B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D1581F">
        <w:rPr>
          <w:rFonts w:ascii="Nirmala UI" w:hAnsi="Nirmala UI" w:cs="Nirmala UI"/>
          <w:color w:val="C00000"/>
        </w:rPr>
        <w:t>दि</w:t>
      </w:r>
      <w:proofErr w:type="spellEnd"/>
      <w:r w:rsidRPr="00D1581F">
        <w:rPr>
          <w:rFonts w:ascii="Nirmala UI" w:hAnsi="Nirmala UI" w:cs="Nirmala UI"/>
          <w:color w:val="C00000"/>
        </w:rPr>
        <w:t>.</w:t>
      </w:r>
      <w:r w:rsidR="00D1581F">
        <w:rPr>
          <w:rFonts w:ascii="Nirmala UI" w:hAnsi="Nirmala UI" w:cs="Nirmala UI"/>
          <w:color w:val="C00000"/>
        </w:rPr>
        <w:t>:</w:t>
      </w:r>
      <w:r w:rsidRPr="00D1581F">
        <w:rPr>
          <w:rFonts w:ascii="Nirmala UI" w:hAnsi="Nirmala UI" w:cs="Nirmala UI"/>
          <w:color w:val="C00000"/>
        </w:rPr>
        <w:t xml:space="preserve">         /       / </w:t>
      </w:r>
    </w:p>
    <w:p w14:paraId="3F971DC7" w14:textId="235E2027" w:rsidR="005E0B4E" w:rsidRDefault="005E0B4E" w:rsidP="005E0B4E"/>
    <w:p w14:paraId="6D044F3B" w14:textId="77777777" w:rsidR="005E0B4E" w:rsidRPr="005E0B4E" w:rsidRDefault="005E0B4E" w:rsidP="005E0B4E"/>
    <w:sectPr w:rsidR="005E0B4E" w:rsidRPr="005E0B4E" w:rsidSect="005E0B4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720" w:right="1440" w:bottom="2520" w:left="1440" w:header="720" w:footer="864" w:gutter="0"/>
      <w:pgBorders w:offsetFrom="page">
        <w:top w:val="flowersModern1" w:sz="8" w:space="10" w:color="BE4040"/>
        <w:left w:val="flowersModern1" w:sz="8" w:space="10" w:color="BE4040"/>
        <w:bottom w:val="flowersModern1" w:sz="8" w:space="10" w:color="BE4040"/>
        <w:right w:val="flowersModern1" w:sz="8" w:space="10" w:color="BE404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BD88F" w14:textId="77777777" w:rsidR="00DD73D9" w:rsidRDefault="00DD73D9">
      <w:pPr>
        <w:spacing w:after="0" w:line="240" w:lineRule="auto"/>
      </w:pPr>
      <w:r>
        <w:separator/>
      </w:r>
    </w:p>
    <w:p w14:paraId="362FE69A" w14:textId="77777777" w:rsidR="00DD73D9" w:rsidRDefault="00DD73D9"/>
  </w:endnote>
  <w:endnote w:type="continuationSeparator" w:id="0">
    <w:p w14:paraId="4E1D67B6" w14:textId="77777777" w:rsidR="00DD73D9" w:rsidRDefault="00DD73D9">
      <w:pPr>
        <w:spacing w:after="0" w:line="240" w:lineRule="auto"/>
      </w:pPr>
      <w:r>
        <w:continuationSeparator/>
      </w:r>
    </w:p>
    <w:p w14:paraId="59207D78" w14:textId="77777777" w:rsidR="00DD73D9" w:rsidRDefault="00DD73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02EEA" w14:textId="77777777" w:rsidR="00E846B4" w:rsidRDefault="00E846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195C7" w14:textId="77777777" w:rsidR="00E5646A" w:rsidRDefault="00A5578C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6D19F380" wp14:editId="53C2D81B">
              <wp:simplePos x="0" y="0"/>
              <wp:positionH relativeFrom="page">
                <wp:posOffset>0</wp:posOffset>
              </wp:positionH>
              <wp:positionV relativeFrom="page">
                <wp:posOffset>6121400</wp:posOffset>
              </wp:positionV>
              <wp:extent cx="7788910" cy="3967348"/>
              <wp:effectExtent l="0" t="0" r="0" b="0"/>
              <wp:wrapNone/>
              <wp:docPr id="12" name="Group 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8910" cy="3967348"/>
                        <a:chOff x="114300" y="-22225"/>
                        <a:chExt cx="7788910" cy="3967348"/>
                      </a:xfrm>
                    </wpg:grpSpPr>
                    <wps:wsp>
                      <wps:cNvPr id="5" name="Freeform 54">
                        <a:extLst>
                          <a:ext uri="{FF2B5EF4-FFF2-40B4-BE49-F238E27FC236}">
                            <a16:creationId xmlns:a16="http://schemas.microsoft.com/office/drawing/2014/main" id="{9FC139B6-5636-4A3B-AC63-720C57A6302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>
                          <a:off x="114300" y="22093"/>
                          <a:ext cx="7779385" cy="3923030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0 h 260"/>
                            <a:gd name="T4" fmla="*/ 455 w 455"/>
                            <a:gd name="T5" fmla="*/ 0 h 260"/>
                            <a:gd name="T6" fmla="*/ 0 w 455"/>
                            <a:gd name="T7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55">
                        <a:extLst>
                          <a:ext uri="{FF2B5EF4-FFF2-40B4-BE49-F238E27FC236}">
                            <a16:creationId xmlns:a16="http://schemas.microsoft.com/office/drawing/2014/main" id="{18A460A0-9935-4F4B-A301-2E05CF0E80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>
                          <a:off x="123825" y="-22225"/>
                          <a:ext cx="7779385" cy="3923030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255 h 260"/>
                            <a:gd name="T4" fmla="*/ 255 w 455"/>
                            <a:gd name="T5" fmla="*/ 0 h 260"/>
                            <a:gd name="T6" fmla="*/ 455 w 455"/>
                            <a:gd name="T7" fmla="*/ 0 h 260"/>
                            <a:gd name="T8" fmla="*/ 0 w 455"/>
                            <a:gd name="T9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255"/>
                                <a:pt x="0" y="255"/>
                                <a:pt x="0" y="255"/>
                              </a:cubicBezTo>
                              <a:cubicBezTo>
                                <a:pt x="0" y="114"/>
                                <a:pt x="114" y="0"/>
                                <a:pt x="255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7E080B" id="Group 12" o:spid="_x0000_s1026" alt="&quot;&quot;" style="position:absolute;margin-left:0;margin-top:482pt;width:613.3pt;height:312.4pt;z-index:251669504;mso-width-percent:1000;mso-position-horizontal-relative:page;mso-position-vertical-relative:page;mso-width-percent:1000" coordorigin="1143,-222" coordsize="77889,39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">
              <v:shape id="Freeform 54" o:spid="_x0000_s1027" style="position:absolute;left:1143;top:220;width:77793;height:39231;rotation:180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" path="m,260c,,,,,,455,,455,,455,,14,,,260,,260xe" fillcolor="#cc6565 [1620]" stroked="f">
                <v:path arrowok="t" o:connecttype="custom" o:connectlocs="0,3923030;0,0;7779385,0;0,3923030" o:connectangles="0,0,0,0"/>
              </v:shape>
              <v:shape id="Freeform 55" o:spid="_x0000_s1028" style="position:absolute;left:1238;top:-222;width:77794;height:39230;rotation:180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" path="m,260v,-5,,-5,,-5c,114,114,,255,,455,,455,,455,,14,,,260,,260xe" fillcolor="#ffd966 [3205]" stroked="f">
                <v:path arrowok="t" o:connecttype="custom" o:connectlocs="0,3923030;0,3847587;4359875,0;7779385,0;0,3923030" o:connectangles="0,0,0,0,0"/>
              </v:shape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AC11E" w14:textId="77777777" w:rsidR="00752FC4" w:rsidRDefault="00752FC4" w:rsidP="00752F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2480E" w14:textId="77777777" w:rsidR="00DD73D9" w:rsidRDefault="00DD73D9">
      <w:pPr>
        <w:spacing w:after="0" w:line="240" w:lineRule="auto"/>
      </w:pPr>
      <w:r>
        <w:separator/>
      </w:r>
    </w:p>
    <w:p w14:paraId="2282F2C4" w14:textId="77777777" w:rsidR="00DD73D9" w:rsidRDefault="00DD73D9"/>
  </w:footnote>
  <w:footnote w:type="continuationSeparator" w:id="0">
    <w:p w14:paraId="0E0AF490" w14:textId="77777777" w:rsidR="00DD73D9" w:rsidRDefault="00DD73D9">
      <w:pPr>
        <w:spacing w:after="0" w:line="240" w:lineRule="auto"/>
      </w:pPr>
      <w:r>
        <w:continuationSeparator/>
      </w:r>
    </w:p>
    <w:p w14:paraId="5554FD8C" w14:textId="77777777" w:rsidR="00DD73D9" w:rsidRDefault="00DD73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75E82" w14:textId="2AF226C9" w:rsidR="00E846B4" w:rsidRDefault="00EB2625">
    <w:pPr>
      <w:pStyle w:val="Header"/>
    </w:pPr>
    <w:r>
      <w:rPr>
        <w:noProof/>
      </w:rPr>
      <w:pict w14:anchorId="26C6B8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694751" o:spid="_x0000_s1032" type="#_x0000_t75" style="position:absolute;margin-left:0;margin-top:0;width:279.95pt;height:279.95pt;z-index:-251644928;mso-position-horizontal:center;mso-position-horizontal-relative:margin;mso-position-vertical:center;mso-position-vertical-relative:margin" o:allowincell="f">
          <v:imagedata r:id="rId1" o:title="34033-om-sign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83321" w14:textId="309450F1" w:rsidR="00E846B4" w:rsidRDefault="00EB2625">
    <w:pPr>
      <w:pStyle w:val="Header"/>
    </w:pPr>
    <w:r>
      <w:rPr>
        <w:noProof/>
      </w:rPr>
      <w:pict w14:anchorId="44F209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694752" o:spid="_x0000_s1033" type="#_x0000_t75" style="position:absolute;margin-left:0;margin-top:0;width:279.95pt;height:279.95pt;z-index:-251643904;mso-position-horizontal:center;mso-position-horizontal-relative:margin;mso-position-vertical:center;mso-position-vertical-relative:margin" o:allowincell="f">
          <v:imagedata r:id="rId1" o:title="34033-om-sign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00090" w14:textId="5D98E331" w:rsidR="009468D3" w:rsidRDefault="00EB2625">
    <w:pPr>
      <w:pStyle w:val="Header"/>
    </w:pPr>
    <w:r>
      <w:rPr>
        <w:noProof/>
      </w:rPr>
      <w:pict w14:anchorId="4D50AC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694750" o:spid="_x0000_s1031" type="#_x0000_t75" style="position:absolute;margin-left:0;margin-top:0;width:279.95pt;height:279.95pt;z-index:-251645952;mso-position-horizontal:center;mso-position-horizontal-relative:margin;mso-position-vertical:center;mso-position-vertical-relative:margin" o:allowincell="f">
          <v:imagedata r:id="rId1" o:title="34033-om-sign" gain="19661f" blacklevel="22938f"/>
        </v:shape>
      </w:pict>
    </w:r>
    <w:r w:rsidR="00CB0809"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682850A" wp14:editId="6836BB2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2130" cy="10065662"/>
              <wp:effectExtent l="0" t="0" r="0" b="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2130" cy="10065662"/>
                        <a:chOff x="0" y="0"/>
                        <a:chExt cx="7782130" cy="10065662"/>
                      </a:xfrm>
                    </wpg:grpSpPr>
                    <wps:wsp>
                      <wps:cNvPr id="25" name="Freeform 6">
                        <a:extLst>
                          <a:ext uri="{FF2B5EF4-FFF2-40B4-BE49-F238E27FC236}">
                            <a16:creationId xmlns:a16="http://schemas.microsoft.com/office/drawing/2014/main" id="{E2A30194-531F-40AF-B3D6-C43C37C2FA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3720166"/>
                        </a:xfrm>
                        <a:custGeom>
                          <a:avLst/>
                          <a:gdLst>
                            <a:gd name="T0" fmla="*/ 0 w 872"/>
                            <a:gd name="T1" fmla="*/ 0 h 453"/>
                            <a:gd name="T2" fmla="*/ 0 w 872"/>
                            <a:gd name="T3" fmla="*/ 453 h 453"/>
                            <a:gd name="T4" fmla="*/ 87 w 872"/>
                            <a:gd name="T5" fmla="*/ 310 h 453"/>
                            <a:gd name="T6" fmla="*/ 108 w 872"/>
                            <a:gd name="T7" fmla="*/ 284 h 453"/>
                            <a:gd name="T8" fmla="*/ 133 w 872"/>
                            <a:gd name="T9" fmla="*/ 258 h 453"/>
                            <a:gd name="T10" fmla="*/ 581 w 872"/>
                            <a:gd name="T11" fmla="*/ 72 h 453"/>
                            <a:gd name="T12" fmla="*/ 872 w 872"/>
                            <a:gd name="T13" fmla="*/ 72 h 453"/>
                            <a:gd name="T14" fmla="*/ 872 w 872"/>
                            <a:gd name="T15" fmla="*/ 0 h 453"/>
                            <a:gd name="T16" fmla="*/ 0 w 872"/>
                            <a:gd name="T17" fmla="*/ 0 h 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72" h="453">
                              <a:moveTo>
                                <a:pt x="0" y="0"/>
                              </a:moveTo>
                              <a:cubicBezTo>
                                <a:pt x="0" y="453"/>
                                <a:pt x="0" y="453"/>
                                <a:pt x="0" y="453"/>
                              </a:cubicBezTo>
                              <a:cubicBezTo>
                                <a:pt x="23" y="401"/>
                                <a:pt x="52" y="353"/>
                                <a:pt x="87" y="310"/>
                              </a:cubicBezTo>
                              <a:cubicBezTo>
                                <a:pt x="94" y="301"/>
                                <a:pt x="101" y="293"/>
                                <a:pt x="108" y="284"/>
                              </a:cubicBezTo>
                              <a:cubicBezTo>
                                <a:pt x="116" y="275"/>
                                <a:pt x="125" y="266"/>
                                <a:pt x="133" y="258"/>
                              </a:cubicBezTo>
                              <a:cubicBezTo>
                                <a:pt x="248" y="143"/>
                                <a:pt x="406" y="72"/>
                                <a:pt x="581" y="72"/>
                              </a:cubicBezTo>
                              <a:cubicBezTo>
                                <a:pt x="872" y="72"/>
                                <a:pt x="872" y="72"/>
                                <a:pt x="872" y="72"/>
                              </a:cubicBezTo>
                              <a:cubicBezTo>
                                <a:pt x="872" y="0"/>
                                <a:pt x="872" y="0"/>
                                <a:pt x="872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: Shape 21">
                        <a:extLst>
                          <a:ext uri="{FF2B5EF4-FFF2-40B4-BE49-F238E27FC236}">
                            <a16:creationId xmlns:a16="http://schemas.microsoft.com/office/drawing/2014/main" id="{DEAA1C26-A75A-44F2-AF8D-55EE310682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438150"/>
                          <a:ext cx="1738276" cy="1896280"/>
                        </a:xfrm>
                        <a:custGeom>
                          <a:avLst/>
                          <a:gdLst>
                            <a:gd name="connsiteX0" fmla="*/ 1628881 w 1738276"/>
                            <a:gd name="connsiteY0" fmla="*/ 1895780 h 1896280"/>
                            <a:gd name="connsiteX1" fmla="*/ 1700732 w 1738276"/>
                            <a:gd name="connsiteY1" fmla="*/ 1696892 h 1896280"/>
                            <a:gd name="connsiteX2" fmla="*/ 13603 w 1738276"/>
                            <a:gd name="connsiteY2" fmla="*/ 13572 h 1896280"/>
                            <a:gd name="connsiteX3" fmla="*/ 0 w 1738276"/>
                            <a:gd name="connsiteY3" fmla="*/ 0 h 1896280"/>
                            <a:gd name="connsiteX4" fmla="*/ 0 w 1738276"/>
                            <a:gd name="connsiteY4" fmla="*/ 329116 h 1896280"/>
                            <a:gd name="connsiteX5" fmla="*/ 19162 w 1738276"/>
                            <a:gd name="connsiteY5" fmla="*/ 353290 h 1896280"/>
                            <a:gd name="connsiteX6" fmla="*/ 1506705 w 1738276"/>
                            <a:gd name="connsiteY6" fmla="*/ 1831895 h 1896280"/>
                            <a:gd name="connsiteX7" fmla="*/ 1539043 w 1738276"/>
                            <a:gd name="connsiteY7" fmla="*/ 1864038 h 1896280"/>
                            <a:gd name="connsiteX8" fmla="*/ 1628881 w 1738276"/>
                            <a:gd name="connsiteY8" fmla="*/ 1895780 h 1896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8276" h="1896280">
                              <a:moveTo>
                                <a:pt x="1628881" y="1895780"/>
                              </a:moveTo>
                              <a:cubicBezTo>
                                <a:pt x="1716497" y="1887343"/>
                                <a:pt x="1783194" y="1774036"/>
                                <a:pt x="1700732" y="1696892"/>
                              </a:cubicBezTo>
                              <a:cubicBezTo>
                                <a:pt x="415301" y="414363"/>
                                <a:pt x="93943" y="93731"/>
                                <a:pt x="13603" y="13572"/>
                              </a:cubicBezTo>
                              <a:lnTo>
                                <a:pt x="0" y="0"/>
                              </a:lnTo>
                              <a:lnTo>
                                <a:pt x="0" y="329116"/>
                              </a:lnTo>
                              <a:lnTo>
                                <a:pt x="19162" y="353290"/>
                              </a:lnTo>
                              <a:cubicBezTo>
                                <a:pt x="1506705" y="1831895"/>
                                <a:pt x="1506705" y="1831895"/>
                                <a:pt x="1506705" y="1831895"/>
                              </a:cubicBezTo>
                              <a:cubicBezTo>
                                <a:pt x="1519640" y="1844752"/>
                                <a:pt x="1526108" y="1857610"/>
                                <a:pt x="1539043" y="1864038"/>
                              </a:cubicBezTo>
                              <a:cubicBezTo>
                                <a:pt x="1568147" y="1889753"/>
                                <a:pt x="1599676" y="1898593"/>
                                <a:pt x="1628881" y="1895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3">
                        <a:extLst>
                          <a:ext uri="{FF2B5EF4-FFF2-40B4-BE49-F238E27FC236}">
                            <a16:creationId xmlns:a16="http://schemas.microsoft.com/office/drawing/2014/main" id="{B3DDBD76-40DF-4C6F-8415-E332499585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57150"/>
                          <a:ext cx="2462115" cy="2685160"/>
                        </a:xfrm>
                        <a:custGeom>
                          <a:avLst/>
                          <a:gdLst>
                            <a:gd name="connsiteX0" fmla="*/ 2307676 w 2462115"/>
                            <a:gd name="connsiteY0" fmla="*/ 2684454 h 2685160"/>
                            <a:gd name="connsiteX1" fmla="*/ 2409112 w 2462115"/>
                            <a:gd name="connsiteY1" fmla="*/ 2403672 h 2685160"/>
                            <a:gd name="connsiteX2" fmla="*/ 5438 w 2462115"/>
                            <a:gd name="connsiteY2" fmla="*/ 5426 h 2685160"/>
                            <a:gd name="connsiteX3" fmla="*/ 0 w 2462115"/>
                            <a:gd name="connsiteY3" fmla="*/ 0 h 2685160"/>
                            <a:gd name="connsiteX4" fmla="*/ 0 w 2462115"/>
                            <a:gd name="connsiteY4" fmla="*/ 454256 h 2685160"/>
                            <a:gd name="connsiteX5" fmla="*/ 5467 w 2462115"/>
                            <a:gd name="connsiteY5" fmla="*/ 469395 h 2685160"/>
                            <a:gd name="connsiteX6" fmla="*/ 35142 w 2462115"/>
                            <a:gd name="connsiteY6" fmla="*/ 506832 h 2685160"/>
                            <a:gd name="connsiteX7" fmla="*/ 2135192 w 2462115"/>
                            <a:gd name="connsiteY7" fmla="*/ 2594263 h 2685160"/>
                            <a:gd name="connsiteX8" fmla="*/ 2180846 w 2462115"/>
                            <a:gd name="connsiteY8" fmla="*/ 2639642 h 2685160"/>
                            <a:gd name="connsiteX9" fmla="*/ 2307676 w 2462115"/>
                            <a:gd name="connsiteY9" fmla="*/ 2684454 h 2685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462115" h="2685160">
                              <a:moveTo>
                                <a:pt x="2307676" y="2684454"/>
                              </a:moveTo>
                              <a:cubicBezTo>
                                <a:pt x="2431368" y="2672542"/>
                                <a:pt x="2525528" y="2512581"/>
                                <a:pt x="2409112" y="2403672"/>
                              </a:cubicBezTo>
                              <a:cubicBezTo>
                                <a:pt x="443168" y="442167"/>
                                <a:pt x="74554" y="74385"/>
                                <a:pt x="5438" y="5426"/>
                              </a:cubicBezTo>
                              <a:lnTo>
                                <a:pt x="0" y="0"/>
                              </a:lnTo>
                              <a:lnTo>
                                <a:pt x="0" y="454256"/>
                              </a:lnTo>
                              <a:lnTo>
                                <a:pt x="5467" y="469395"/>
                              </a:lnTo>
                              <a:cubicBezTo>
                                <a:pt x="12315" y="484143"/>
                                <a:pt x="21446" y="497756"/>
                                <a:pt x="35142" y="506832"/>
                              </a:cubicBezTo>
                              <a:cubicBezTo>
                                <a:pt x="2135192" y="2594263"/>
                                <a:pt x="2135192" y="2594263"/>
                                <a:pt x="2135192" y="2594263"/>
                              </a:cubicBezTo>
                              <a:cubicBezTo>
                                <a:pt x="2153454" y="2612415"/>
                                <a:pt x="2162584" y="2630566"/>
                                <a:pt x="2180846" y="2639642"/>
                              </a:cubicBezTo>
                              <a:cubicBezTo>
                                <a:pt x="2221934" y="2675946"/>
                                <a:pt x="2266446" y="2688425"/>
                                <a:pt x="2307676" y="26844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: Shape 31">
                        <a:extLst>
                          <a:ext uri="{FF2B5EF4-FFF2-40B4-BE49-F238E27FC236}">
                            <a16:creationId xmlns:a16="http://schemas.microsoft.com/office/drawing/2014/main" id="{85934EAF-C090-4ECE-BA30-C286CF13EC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05600" y="9115425"/>
                          <a:ext cx="1070039" cy="950237"/>
                        </a:xfrm>
                        <a:custGeom>
                          <a:avLst/>
                          <a:gdLst>
                            <a:gd name="connsiteX0" fmla="*/ 1070039 w 1070039"/>
                            <a:gd name="connsiteY0" fmla="*/ 0 h 950237"/>
                            <a:gd name="connsiteX1" fmla="*/ 1070039 w 1070039"/>
                            <a:gd name="connsiteY1" fmla="*/ 950237 h 950237"/>
                            <a:gd name="connsiteX2" fmla="*/ 0 w 1070039"/>
                            <a:gd name="connsiteY2" fmla="*/ 950237 h 950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0039" h="950237">
                              <a:moveTo>
                                <a:pt x="1070039" y="0"/>
                              </a:moveTo>
                              <a:lnTo>
                                <a:pt x="1070039" y="950237"/>
                              </a:lnTo>
                              <a:lnTo>
                                <a:pt x="0" y="9502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reeform: Shape 30">
                        <a:extLst>
                          <a:ext uri="{FF2B5EF4-FFF2-40B4-BE49-F238E27FC236}">
                            <a16:creationId xmlns:a16="http://schemas.microsoft.com/office/drawing/2014/main" id="{188829FE-D1A8-4A42-84D6-48674A0E87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564" y="8289428"/>
                          <a:ext cx="1991837" cy="1776225"/>
                        </a:xfrm>
                        <a:custGeom>
                          <a:avLst/>
                          <a:gdLst>
                            <a:gd name="connsiteX0" fmla="*/ 1991837 w 1991837"/>
                            <a:gd name="connsiteY0" fmla="*/ 0 h 1776225"/>
                            <a:gd name="connsiteX1" fmla="*/ 1991837 w 1991837"/>
                            <a:gd name="connsiteY1" fmla="*/ 238843 h 1776225"/>
                            <a:gd name="connsiteX2" fmla="*/ 1991837 w 1991837"/>
                            <a:gd name="connsiteY2" fmla="*/ 829191 h 1776225"/>
                            <a:gd name="connsiteX3" fmla="*/ 925407 w 1991837"/>
                            <a:gd name="connsiteY3" fmla="*/ 1776225 h 1776225"/>
                            <a:gd name="connsiteX4" fmla="*/ 0 w 1991837"/>
                            <a:gd name="connsiteY4" fmla="*/ 1776225 h 17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91837" h="1776225">
                              <a:moveTo>
                                <a:pt x="1991837" y="0"/>
                              </a:moveTo>
                              <a:lnTo>
                                <a:pt x="1991837" y="238843"/>
                              </a:lnTo>
                              <a:lnTo>
                                <a:pt x="1991837" y="829191"/>
                              </a:lnTo>
                              <a:lnTo>
                                <a:pt x="925407" y="1776225"/>
                              </a:lnTo>
                              <a:lnTo>
                                <a:pt x="0" y="1776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reeform 8">
                        <a:extLst>
                          <a:ext uri="{FF2B5EF4-FFF2-40B4-BE49-F238E27FC236}">
                            <a16:creationId xmlns:a16="http://schemas.microsoft.com/office/drawing/2014/main" id="{FE4965F3-DC46-457F-9EAA-C83DDE9CCA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96000" y="8277225"/>
                          <a:ext cx="1679514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: Shape 29">
                        <a:extLst>
                          <a:ext uri="{FF2B5EF4-FFF2-40B4-BE49-F238E27FC236}">
                            <a16:creationId xmlns:a16="http://schemas.microsoft.com/office/drawing/2014/main" id="{B4B72E4A-CB21-4B94-A9B0-66F2CF596A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72075" y="7543800"/>
                          <a:ext cx="2605691" cy="2515287"/>
                        </a:xfrm>
                        <a:custGeom>
                          <a:avLst/>
                          <a:gdLst>
                            <a:gd name="connsiteX0" fmla="*/ 2591733 w 2605691"/>
                            <a:gd name="connsiteY0" fmla="*/ 0 h 2515287"/>
                            <a:gd name="connsiteX1" fmla="*/ 2605691 w 2605691"/>
                            <a:gd name="connsiteY1" fmla="*/ 0 h 2515287"/>
                            <a:gd name="connsiteX2" fmla="*/ 2605691 w 2605691"/>
                            <a:gd name="connsiteY2" fmla="*/ 373697 h 2515287"/>
                            <a:gd name="connsiteX3" fmla="*/ 2605691 w 2605691"/>
                            <a:gd name="connsiteY3" fmla="*/ 411067 h 2515287"/>
                            <a:gd name="connsiteX4" fmla="*/ 2549860 w 2605691"/>
                            <a:gd name="connsiteY4" fmla="*/ 485806 h 2515287"/>
                            <a:gd name="connsiteX5" fmla="*/ 344535 w 2605691"/>
                            <a:gd name="connsiteY5" fmla="*/ 2453944 h 2515287"/>
                            <a:gd name="connsiteX6" fmla="*/ 288704 w 2605691"/>
                            <a:gd name="connsiteY6" fmla="*/ 2503770 h 2515287"/>
                            <a:gd name="connsiteX7" fmla="*/ 271639 w 2605691"/>
                            <a:gd name="connsiteY7" fmla="*/ 2515287 h 2515287"/>
                            <a:gd name="connsiteX8" fmla="*/ 81037 w 2605691"/>
                            <a:gd name="connsiteY8" fmla="*/ 2515287 h 2515287"/>
                            <a:gd name="connsiteX9" fmla="*/ 49678 w 2605691"/>
                            <a:gd name="connsiteY9" fmla="*/ 2492870 h 2515287"/>
                            <a:gd name="connsiteX10" fmla="*/ 51423 w 2605691"/>
                            <a:gd name="connsiteY10" fmla="*/ 2267095 h 2515287"/>
                            <a:gd name="connsiteX11" fmla="*/ 2591733 w 2605691"/>
                            <a:gd name="connsiteY11" fmla="*/ 0 h 25152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605691" h="2515287">
                              <a:moveTo>
                                <a:pt x="2591733" y="0"/>
                              </a:moveTo>
                              <a:cubicBezTo>
                                <a:pt x="2605691" y="0"/>
                                <a:pt x="2605691" y="0"/>
                                <a:pt x="2605691" y="0"/>
                              </a:cubicBezTo>
                              <a:cubicBezTo>
                                <a:pt x="2605691" y="373697"/>
                                <a:pt x="2605691" y="373697"/>
                                <a:pt x="2605691" y="373697"/>
                              </a:cubicBezTo>
                              <a:cubicBezTo>
                                <a:pt x="2605691" y="386154"/>
                                <a:pt x="2605691" y="398610"/>
                                <a:pt x="2605691" y="411067"/>
                              </a:cubicBezTo>
                              <a:cubicBezTo>
                                <a:pt x="2591733" y="435980"/>
                                <a:pt x="2577776" y="460893"/>
                                <a:pt x="2549860" y="485806"/>
                              </a:cubicBezTo>
                              <a:cubicBezTo>
                                <a:pt x="344535" y="2453944"/>
                                <a:pt x="344535" y="2453944"/>
                                <a:pt x="344535" y="2453944"/>
                              </a:cubicBezTo>
                              <a:cubicBezTo>
                                <a:pt x="330578" y="2478857"/>
                                <a:pt x="316620" y="2491313"/>
                                <a:pt x="288704" y="2503770"/>
                              </a:cubicBezTo>
                              <a:lnTo>
                                <a:pt x="271639" y="2515287"/>
                              </a:lnTo>
                              <a:lnTo>
                                <a:pt x="81037" y="2515287"/>
                              </a:lnTo>
                              <a:lnTo>
                                <a:pt x="49678" y="2492870"/>
                              </a:lnTo>
                              <a:cubicBezTo>
                                <a:pt x="-7898" y="2435259"/>
                                <a:pt x="-25345" y="2341834"/>
                                <a:pt x="51423" y="2267095"/>
                              </a:cubicBezTo>
                              <a:cubicBezTo>
                                <a:pt x="2591733" y="0"/>
                                <a:pt x="2591733" y="0"/>
                                <a:pt x="25917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Freeform 8">
                        <a:extLst>
                          <a:ext uri="{FF2B5EF4-FFF2-40B4-BE49-F238E27FC236}">
                            <a16:creationId xmlns:a16="http://schemas.microsoft.com/office/drawing/2014/main" id="{787FA449-BBCA-47E9-AA13-F58F530133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86475" y="7705725"/>
                          <a:ext cx="1695655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BD75828" id="Group 1" o:spid="_x0000_s1026" alt="&quot;&quot;" style="position:absolute;margin-left:0;margin-top:0;width:612.75pt;height:792.55pt;z-index:251664384;mso-width-percent:1000;mso-height-percent:1000;mso-position-horizontal:center;mso-position-horizontal-relative:page;mso-position-vertical:center;mso-position-vertical-relative:page;mso-width-percent:1000;mso-height-percent:1000" coordsize="77821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">
              <v:shape id="Freeform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" path="m,c,453,,453,,453,23,401,52,353,87,310v7,-9,14,-17,21,-26c116,275,125,266,133,258,248,143,406,72,581,72v291,,291,,291,c872,,872,,872,l,xe" fillcolor="#ffd966 [3205]" stroked="f">
                <v:path arrowok="t" o:connecttype="custom" o:connectlocs="0,0;0,3720166;775457,2545809;962637,2332290;1185469,2118770;5178629,591285;7772400,591285;7772400,0;0,0" o:connectangles="0,0,0,0,0,0,0,0,0"/>
              </v:shape>
              <v:shape id="Freeform: Shape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" path="m1628881,1895780v87616,-8437,154313,-121744,71851,-198888c415301,414363,93943,93731,13603,13572l,,,329116r19162,24174c1506705,1831895,1506705,1831895,1506705,1831895v12935,12857,19403,25715,32338,32143c1568147,1889753,1599676,1898593,1628881,1895780xe" fillcolor="white [3208]" stroked="f">
                <v:path arrowok="t" o:connecttype="custom" o:connectlocs="1628881,1895780;1700732,1696892;13603,13572;0,0;0,329116;19162,353290;1506705,1831895;1539043,1864038;1628881,1895780" o:connectangles="0,0,0,0,0,0,0,0,0"/>
              </v:shape>
              <v:shape id="Freeform: Shape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85cdc1 [3206]" stroked="f">
                <v:path arrowok="t" o:connecttype="custom" o:connectlocs="2307676,2684454;2409112,2403672;5438,5426;0,0;0,454256;5467,469395;35142,506832;2135192,2594263;2180846,2639642;2307676,2684454" o:connectangles="0,0,0,0,0,0,0,0,0,0"/>
              </v:shape>
              <v:shape id="Freeform: Shape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" path="m1070039,r,950237l,950237,1070039,xe" fillcolor="#ffd966 [3205]" stroked="f">
                <v:path arrowok="t" o:connecttype="custom" o:connectlocs="1070039,0;1070039,950237;0,950237" o:connectangles="0,0,0"/>
              </v:shape>
              <v:shape id="Freeform: Shape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" path="m1991837,r,238843l1991837,829191,925407,1776225,,1776225,1991837,xe" fillcolor="#85cdc1 [3206]" stroked="f">
                <v:path arrowok="t" o:connecttype="custom" o:connectlocs="1991837,0;1991837,238843;1991837,829191;925407,1776225;0,1776225" o:connectangles="0,0,0,0,0"/>
              </v:shape>
              <v:shape id="Freeform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" path="m11,182c193,,193,,193,v1,,1,,1,c194,30,194,30,194,30v,1,,2,,3c193,35,192,37,190,39,32,197,32,197,32,197v-1,2,-2,3,-4,4c16,212,,194,11,182xe" fillcolor="#3b3838 [3207]" stroked="f">
                <v:path arrowok="t" o:connecttype="custom" o:connectlocs="95230,1412099;1670857,0;1679514,0;1679514,232763;1679514,256040;1644885,302593;277033,1528480;242404,1559515;95230,1412099" o:connectangles="0,0,0,0,0,0,0,0,0"/>
              </v:shape>
              <v:shape id="Freeform: Shape 29" o:spid="_x0000_s1033" style="position:absolute;left:51720;top:75438;width:26057;height:25152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white [3209]" stroked="f">
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</v:shape>
              <v:shape id="Freeform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" path="m11,182c193,,193,,193,v1,,1,,1,c194,30,194,30,194,30v,1,,2,,3c193,35,192,37,190,39,32,197,32,197,32,197v-1,2,-2,3,-4,4c16,212,,194,11,182xe" fillcolor="#4b1919 [3204]" stroked="f">
                <v:path arrowok="t" o:connecttype="custom" o:connectlocs="96145,1412099;1686915,0;1695655,0;1695655,232763;1695655,256040;1660693,302593;279696,1528480;244734,1559515;96145,1412099" o:connectangles="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6D"/>
    <w:rsid w:val="000115CE"/>
    <w:rsid w:val="000828F4"/>
    <w:rsid w:val="000F1B5C"/>
    <w:rsid w:val="000F51EC"/>
    <w:rsid w:val="000F7122"/>
    <w:rsid w:val="00114A27"/>
    <w:rsid w:val="001B4EEF"/>
    <w:rsid w:val="001B689C"/>
    <w:rsid w:val="00200635"/>
    <w:rsid w:val="00254E0D"/>
    <w:rsid w:val="0038000D"/>
    <w:rsid w:val="00385ACF"/>
    <w:rsid w:val="00422757"/>
    <w:rsid w:val="00436E03"/>
    <w:rsid w:val="0046349F"/>
    <w:rsid w:val="00475D96"/>
    <w:rsid w:val="00477474"/>
    <w:rsid w:val="00480B7F"/>
    <w:rsid w:val="004A1893"/>
    <w:rsid w:val="004C4A44"/>
    <w:rsid w:val="005125BB"/>
    <w:rsid w:val="005264AB"/>
    <w:rsid w:val="00537F9C"/>
    <w:rsid w:val="0055629A"/>
    <w:rsid w:val="00572222"/>
    <w:rsid w:val="005D3DA6"/>
    <w:rsid w:val="005E0B4E"/>
    <w:rsid w:val="00616566"/>
    <w:rsid w:val="00642E91"/>
    <w:rsid w:val="006775FB"/>
    <w:rsid w:val="00744EA9"/>
    <w:rsid w:val="00752FC4"/>
    <w:rsid w:val="00757E9C"/>
    <w:rsid w:val="007B4C91"/>
    <w:rsid w:val="007D70F7"/>
    <w:rsid w:val="00830C5F"/>
    <w:rsid w:val="00834A33"/>
    <w:rsid w:val="0087546D"/>
    <w:rsid w:val="00896EE1"/>
    <w:rsid w:val="008C1482"/>
    <w:rsid w:val="008C2737"/>
    <w:rsid w:val="008D0AA7"/>
    <w:rsid w:val="0090401D"/>
    <w:rsid w:val="00912A0A"/>
    <w:rsid w:val="009268EC"/>
    <w:rsid w:val="009468D3"/>
    <w:rsid w:val="00A17117"/>
    <w:rsid w:val="00A5578C"/>
    <w:rsid w:val="00A763AE"/>
    <w:rsid w:val="00AC1A6E"/>
    <w:rsid w:val="00B40F1A"/>
    <w:rsid w:val="00B63133"/>
    <w:rsid w:val="00BC0F0A"/>
    <w:rsid w:val="00C11980"/>
    <w:rsid w:val="00C37964"/>
    <w:rsid w:val="00CB0809"/>
    <w:rsid w:val="00CF46CA"/>
    <w:rsid w:val="00D04123"/>
    <w:rsid w:val="00D06525"/>
    <w:rsid w:val="00D149F1"/>
    <w:rsid w:val="00D1581F"/>
    <w:rsid w:val="00D36106"/>
    <w:rsid w:val="00DC7840"/>
    <w:rsid w:val="00DD73D9"/>
    <w:rsid w:val="00E10E4B"/>
    <w:rsid w:val="00E5646A"/>
    <w:rsid w:val="00E846B4"/>
    <w:rsid w:val="00EB2625"/>
    <w:rsid w:val="00F71D73"/>
    <w:rsid w:val="00F763B1"/>
    <w:rsid w:val="00FA402E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8F8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F1A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600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0C0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121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8121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0C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0C0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B38600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4E0D"/>
    <w:rPr>
      <w:rFonts w:asciiTheme="majorHAnsi" w:hAnsiTheme="majorHAnsi"/>
      <w:color w:val="B38600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BFBFBF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8C2737"/>
    <w:pPr>
      <w:spacing w:after="0"/>
      <w:jc w:val="right"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rsid w:val="00616566"/>
    <w:pPr>
      <w:spacing w:before="960" w:after="960"/>
    </w:pPr>
  </w:style>
  <w:style w:type="character" w:customStyle="1" w:styleId="DateChar">
    <w:name w:val="Date Char"/>
    <w:basedOn w:val="DefaultParagraphFont"/>
    <w:link w:val="Date"/>
    <w:uiPriority w:val="4"/>
    <w:rsid w:val="00616566"/>
    <w:rPr>
      <w:color w:val="auto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B38600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4B1919" w:themeColor="accent1" w:frame="1"/>
        <w:left w:val="single" w:sz="2" w:space="10" w:color="4B1919" w:themeColor="accent1" w:frame="1"/>
        <w:bottom w:val="single" w:sz="2" w:space="10" w:color="4B1919" w:themeColor="accent1" w:frame="1"/>
        <w:right w:val="single" w:sz="2" w:space="10" w:color="4B1919" w:themeColor="accent1" w:frame="1"/>
      </w:pBdr>
      <w:ind w:left="1152" w:right="1152"/>
    </w:pPr>
    <w:rPr>
      <w:rFonts w:eastAsiaTheme="minorEastAsia"/>
      <w:i/>
      <w:iCs/>
      <w:color w:val="381212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C1C1" w:themeFill="accent1" w:themeFillTint="33"/>
    </w:tcPr>
    <w:tblStylePr w:type="firstRow">
      <w:rPr>
        <w:b/>
        <w:bCs/>
      </w:rPr>
      <w:tblPr/>
      <w:tcPr>
        <w:shd w:val="clear" w:color="auto" w:fill="D6848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848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812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81212" w:themeFill="accent1" w:themeFillShade="BF"/>
      </w:tc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shd w:val="clear" w:color="auto" w:fill="CC656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7E0" w:themeFill="accent2" w:themeFillTint="33"/>
    </w:tcPr>
    <w:tblStylePr w:type="firstRow">
      <w:rPr>
        <w:b/>
        <w:bCs/>
      </w:rPr>
      <w:tblPr/>
      <w:tcPr>
        <w:shd w:val="clear" w:color="auto" w:fill="FFEF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F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C20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C20C" w:themeFill="accent2" w:themeFillShade="BF"/>
      </w:tc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shd w:val="clear" w:color="auto" w:fill="FFEBB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F5F2" w:themeFill="accent3" w:themeFillTint="33"/>
    </w:tcPr>
    <w:tblStylePr w:type="firstRow">
      <w:rPr>
        <w:b/>
        <w:bCs/>
      </w:rPr>
      <w:tblPr/>
      <w:tcPr>
        <w:shd w:val="clear" w:color="auto" w:fill="CEEBE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EBE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9B3A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9B3A1" w:themeFill="accent3" w:themeFillShade="BF"/>
      </w:tc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6D6" w:themeFill="accent4" w:themeFillTint="33"/>
    </w:tcPr>
    <w:tblStylePr w:type="firstRow">
      <w:rPr>
        <w:b/>
        <w:bCs/>
      </w:rPr>
      <w:tblPr/>
      <w:tcPr>
        <w:shd w:val="clear" w:color="auto" w:fill="B2ADA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ADA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C2A2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C2A2A" w:themeFill="accent4" w:themeFillShade="BF"/>
      </w:tc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shd w:val="clear" w:color="auto" w:fill="9F999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0E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B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A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F2C2C" w:themeFill="accent4" w:themeFillShade="CC"/>
      </w:tcPr>
    </w:tblStylePr>
    <w:tblStylePr w:type="lastRow">
      <w:rPr>
        <w:b/>
        <w:bCs/>
        <w:color w:val="2F2C2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B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5B9A8" w:themeFill="accent3" w:themeFillShade="CC"/>
      </w:tcPr>
    </w:tblStylePr>
    <w:tblStylePr w:type="lastRow">
      <w:rPr>
        <w:b/>
        <w:bCs/>
        <w:color w:val="55B9A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4B1919" w:themeColor="accent1"/>
        <w:bottom w:val="single" w:sz="4" w:space="0" w:color="4B1919" w:themeColor="accent1"/>
        <w:right w:val="single" w:sz="4" w:space="0" w:color="4B191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0E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0F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0F0F" w:themeColor="accent1" w:themeShade="99"/>
          <w:insideV w:val="nil"/>
        </w:tcBorders>
        <w:shd w:val="clear" w:color="auto" w:fill="2D0F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0F0F" w:themeFill="accent1" w:themeFillShade="99"/>
      </w:tcPr>
    </w:tblStylePr>
    <w:tblStylePr w:type="band1Vert">
      <w:tblPr/>
      <w:tcPr>
        <w:shd w:val="clear" w:color="auto" w:fill="D68484" w:themeFill="accent1" w:themeFillTint="66"/>
      </w:tcPr>
    </w:tblStylePr>
    <w:tblStylePr w:type="band1Horz">
      <w:tblPr/>
      <w:tcPr>
        <w:shd w:val="clear" w:color="auto" w:fill="CC656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FFD966" w:themeColor="accent2"/>
        <w:bottom w:val="single" w:sz="4" w:space="0" w:color="FFD966" w:themeColor="accent2"/>
        <w:right w:val="single" w:sz="4" w:space="0" w:color="FFD96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6A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6A000" w:themeColor="accent2" w:themeShade="99"/>
          <w:insideV w:val="nil"/>
        </w:tcBorders>
        <w:shd w:val="clear" w:color="auto" w:fill="D6A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A000" w:themeFill="accent2" w:themeFillShade="99"/>
      </w:tcPr>
    </w:tblStylePr>
    <w:tblStylePr w:type="band1Vert">
      <w:tblPr/>
      <w:tcPr>
        <w:shd w:val="clear" w:color="auto" w:fill="FFEFC1" w:themeFill="accent2" w:themeFillTint="66"/>
      </w:tcPr>
    </w:tblStylePr>
    <w:tblStylePr w:type="band1Horz">
      <w:tblPr/>
      <w:tcPr>
        <w:shd w:val="clear" w:color="auto" w:fill="FFEB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B3838" w:themeColor="accent4"/>
        <w:left w:val="single" w:sz="4" w:space="0" w:color="85CDC1" w:themeColor="accent3"/>
        <w:bottom w:val="single" w:sz="4" w:space="0" w:color="85CDC1" w:themeColor="accent3"/>
        <w:right w:val="single" w:sz="4" w:space="0" w:color="85CDC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A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B383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8F8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8F81" w:themeColor="accent3" w:themeShade="99"/>
          <w:insideV w:val="nil"/>
        </w:tcBorders>
        <w:shd w:val="clear" w:color="auto" w:fill="3B8F8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81" w:themeFill="accent3" w:themeFillShade="99"/>
      </w:tcPr>
    </w:tblStylePr>
    <w:tblStylePr w:type="band1Vert">
      <w:tblPr/>
      <w:tcPr>
        <w:shd w:val="clear" w:color="auto" w:fill="CEEBE6" w:themeFill="accent3" w:themeFillTint="66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5CDC1" w:themeColor="accent3"/>
        <w:left w:val="single" w:sz="4" w:space="0" w:color="3B3838" w:themeColor="accent4"/>
        <w:bottom w:val="single" w:sz="4" w:space="0" w:color="3B3838" w:themeColor="accent4"/>
        <w:right w:val="single" w:sz="4" w:space="0" w:color="3B383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B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CDC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3212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32121" w:themeColor="accent4" w:themeShade="99"/>
          <w:insideV w:val="nil"/>
        </w:tcBorders>
        <w:shd w:val="clear" w:color="auto" w:fill="23212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121" w:themeFill="accent4" w:themeFillShade="99"/>
      </w:tcPr>
    </w:tblStylePr>
    <w:tblStylePr w:type="band1Vert">
      <w:tblPr/>
      <w:tcPr>
        <w:shd w:val="clear" w:color="auto" w:fill="B2ADAD" w:themeFill="accent4" w:themeFillTint="66"/>
      </w:tcPr>
    </w:tblStylePr>
    <w:tblStylePr w:type="band1Horz">
      <w:tblPr/>
      <w:tcPr>
        <w:shd w:val="clear" w:color="auto" w:fill="9F999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191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0C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12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D96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18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C20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5CDC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7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9B3A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B383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1B1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C2A2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B38600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68484" w:themeColor="accent1" w:themeTint="66"/>
        <w:left w:val="single" w:sz="4" w:space="0" w:color="D68484" w:themeColor="accent1" w:themeTint="66"/>
        <w:bottom w:val="single" w:sz="4" w:space="0" w:color="D68484" w:themeColor="accent1" w:themeTint="66"/>
        <w:right w:val="single" w:sz="4" w:space="0" w:color="D68484" w:themeColor="accent1" w:themeTint="66"/>
        <w:insideH w:val="single" w:sz="4" w:space="0" w:color="D68484" w:themeColor="accent1" w:themeTint="66"/>
        <w:insideV w:val="single" w:sz="4" w:space="0" w:color="D6848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FC1" w:themeColor="accent2" w:themeTint="66"/>
        <w:left w:val="single" w:sz="4" w:space="0" w:color="FFEFC1" w:themeColor="accent2" w:themeTint="66"/>
        <w:bottom w:val="single" w:sz="4" w:space="0" w:color="FFEFC1" w:themeColor="accent2" w:themeTint="66"/>
        <w:right w:val="single" w:sz="4" w:space="0" w:color="FFEFC1" w:themeColor="accent2" w:themeTint="66"/>
        <w:insideH w:val="single" w:sz="4" w:space="0" w:color="FFEFC1" w:themeColor="accent2" w:themeTint="66"/>
        <w:insideV w:val="single" w:sz="4" w:space="0" w:color="FFEF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EEBE6" w:themeColor="accent3" w:themeTint="66"/>
        <w:left w:val="single" w:sz="4" w:space="0" w:color="CEEBE6" w:themeColor="accent3" w:themeTint="66"/>
        <w:bottom w:val="single" w:sz="4" w:space="0" w:color="CEEBE6" w:themeColor="accent3" w:themeTint="66"/>
        <w:right w:val="single" w:sz="4" w:space="0" w:color="CEEBE6" w:themeColor="accent3" w:themeTint="66"/>
        <w:insideH w:val="single" w:sz="4" w:space="0" w:color="CEEBE6" w:themeColor="accent3" w:themeTint="66"/>
        <w:insideV w:val="single" w:sz="4" w:space="0" w:color="CEEBE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2ADAD" w:themeColor="accent4" w:themeTint="66"/>
        <w:left w:val="single" w:sz="4" w:space="0" w:color="B2ADAD" w:themeColor="accent4" w:themeTint="66"/>
        <w:bottom w:val="single" w:sz="4" w:space="0" w:color="B2ADAD" w:themeColor="accent4" w:themeTint="66"/>
        <w:right w:val="single" w:sz="4" w:space="0" w:color="B2ADAD" w:themeColor="accent4" w:themeTint="66"/>
        <w:insideH w:val="single" w:sz="4" w:space="0" w:color="B2ADAD" w:themeColor="accent4" w:themeTint="66"/>
        <w:insideV w:val="single" w:sz="4" w:space="0" w:color="B2ADA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C14646" w:themeColor="accent1" w:themeTint="99"/>
        <w:bottom w:val="single" w:sz="2" w:space="0" w:color="C14646" w:themeColor="accent1" w:themeTint="99"/>
        <w:insideH w:val="single" w:sz="2" w:space="0" w:color="C14646" w:themeColor="accent1" w:themeTint="99"/>
        <w:insideV w:val="single" w:sz="2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464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464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E7A3" w:themeColor="accent2" w:themeTint="99"/>
        <w:bottom w:val="single" w:sz="2" w:space="0" w:color="FFE7A3" w:themeColor="accent2" w:themeTint="99"/>
        <w:insideH w:val="single" w:sz="2" w:space="0" w:color="FFE7A3" w:themeColor="accent2" w:themeTint="99"/>
        <w:insideV w:val="single" w:sz="2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7A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7A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B5E1D9" w:themeColor="accent3" w:themeTint="99"/>
        <w:bottom w:val="single" w:sz="2" w:space="0" w:color="B5E1D9" w:themeColor="accent3" w:themeTint="99"/>
        <w:insideH w:val="single" w:sz="2" w:space="0" w:color="B5E1D9" w:themeColor="accent3" w:themeTint="99"/>
        <w:insideV w:val="single" w:sz="2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E1D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E1D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B8585" w:themeColor="accent4" w:themeTint="99"/>
        <w:bottom w:val="single" w:sz="2" w:space="0" w:color="8B8585" w:themeColor="accent4" w:themeTint="99"/>
        <w:insideH w:val="single" w:sz="2" w:space="0" w:color="8B8585" w:themeColor="accent4" w:themeTint="99"/>
        <w:insideV w:val="single" w:sz="2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858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858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bottom w:val="single" w:sz="4" w:space="0" w:color="C14646" w:themeColor="accent1" w:themeTint="99"/>
        </w:tcBorders>
      </w:tcPr>
    </w:tblStylePr>
    <w:tblStylePr w:type="nwCell">
      <w:tblPr/>
      <w:tcPr>
        <w:tcBorders>
          <w:bottom w:val="single" w:sz="4" w:space="0" w:color="C14646" w:themeColor="accent1" w:themeTint="99"/>
        </w:tcBorders>
      </w:tcPr>
    </w:tblStylePr>
    <w:tblStylePr w:type="seCell">
      <w:tblPr/>
      <w:tcPr>
        <w:tcBorders>
          <w:top w:val="single" w:sz="4" w:space="0" w:color="C14646" w:themeColor="accent1" w:themeTint="99"/>
        </w:tcBorders>
      </w:tcPr>
    </w:tblStylePr>
    <w:tblStylePr w:type="swCell">
      <w:tblPr/>
      <w:tcPr>
        <w:tcBorders>
          <w:top w:val="single" w:sz="4" w:space="0" w:color="C1464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bottom w:val="single" w:sz="4" w:space="0" w:color="FFE7A3" w:themeColor="accent2" w:themeTint="99"/>
        </w:tcBorders>
      </w:tcPr>
    </w:tblStylePr>
    <w:tblStylePr w:type="nwCell">
      <w:tblPr/>
      <w:tcPr>
        <w:tcBorders>
          <w:bottom w:val="single" w:sz="4" w:space="0" w:color="FFE7A3" w:themeColor="accent2" w:themeTint="99"/>
        </w:tcBorders>
      </w:tcPr>
    </w:tblStylePr>
    <w:tblStylePr w:type="seCell">
      <w:tblPr/>
      <w:tcPr>
        <w:tcBorders>
          <w:top w:val="single" w:sz="4" w:space="0" w:color="FFE7A3" w:themeColor="accent2" w:themeTint="99"/>
        </w:tcBorders>
      </w:tcPr>
    </w:tblStylePr>
    <w:tblStylePr w:type="swCell">
      <w:tblPr/>
      <w:tcPr>
        <w:tcBorders>
          <w:top w:val="single" w:sz="4" w:space="0" w:color="FFE7A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bottom w:val="single" w:sz="4" w:space="0" w:color="B5E1D9" w:themeColor="accent3" w:themeTint="99"/>
        </w:tcBorders>
      </w:tcPr>
    </w:tblStylePr>
    <w:tblStylePr w:type="nwCell">
      <w:tblPr/>
      <w:tcPr>
        <w:tcBorders>
          <w:bottom w:val="single" w:sz="4" w:space="0" w:color="B5E1D9" w:themeColor="accent3" w:themeTint="99"/>
        </w:tcBorders>
      </w:tcPr>
    </w:tblStylePr>
    <w:tblStylePr w:type="seCell">
      <w:tblPr/>
      <w:tcPr>
        <w:tcBorders>
          <w:top w:val="single" w:sz="4" w:space="0" w:color="B5E1D9" w:themeColor="accent3" w:themeTint="99"/>
        </w:tcBorders>
      </w:tcPr>
    </w:tblStylePr>
    <w:tblStylePr w:type="swCell">
      <w:tblPr/>
      <w:tcPr>
        <w:tcBorders>
          <w:top w:val="single" w:sz="4" w:space="0" w:color="B5E1D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bottom w:val="single" w:sz="4" w:space="0" w:color="8B8585" w:themeColor="accent4" w:themeTint="99"/>
        </w:tcBorders>
      </w:tcPr>
    </w:tblStylePr>
    <w:tblStylePr w:type="nwCell">
      <w:tblPr/>
      <w:tcPr>
        <w:tcBorders>
          <w:bottom w:val="single" w:sz="4" w:space="0" w:color="8B8585" w:themeColor="accent4" w:themeTint="99"/>
        </w:tcBorders>
      </w:tcPr>
    </w:tblStylePr>
    <w:tblStylePr w:type="seCell">
      <w:tblPr/>
      <w:tcPr>
        <w:tcBorders>
          <w:top w:val="single" w:sz="4" w:space="0" w:color="8B8585" w:themeColor="accent4" w:themeTint="99"/>
        </w:tcBorders>
      </w:tcPr>
    </w:tblStylePr>
    <w:tblStylePr w:type="swCell">
      <w:tblPr/>
      <w:tcPr>
        <w:tcBorders>
          <w:top w:val="single" w:sz="4" w:space="0" w:color="8B858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1919" w:themeColor="accent1"/>
          <w:left w:val="single" w:sz="4" w:space="0" w:color="4B1919" w:themeColor="accent1"/>
          <w:bottom w:val="single" w:sz="4" w:space="0" w:color="4B1919" w:themeColor="accent1"/>
          <w:right w:val="single" w:sz="4" w:space="0" w:color="4B1919" w:themeColor="accent1"/>
          <w:insideH w:val="nil"/>
          <w:insideV w:val="nil"/>
        </w:tcBorders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966" w:themeColor="accent2"/>
          <w:left w:val="single" w:sz="4" w:space="0" w:color="FFD966" w:themeColor="accent2"/>
          <w:bottom w:val="single" w:sz="4" w:space="0" w:color="FFD966" w:themeColor="accent2"/>
          <w:right w:val="single" w:sz="4" w:space="0" w:color="FFD966" w:themeColor="accent2"/>
          <w:insideH w:val="nil"/>
          <w:insideV w:val="nil"/>
        </w:tcBorders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DC1" w:themeColor="accent3"/>
          <w:left w:val="single" w:sz="4" w:space="0" w:color="85CDC1" w:themeColor="accent3"/>
          <w:bottom w:val="single" w:sz="4" w:space="0" w:color="85CDC1" w:themeColor="accent3"/>
          <w:right w:val="single" w:sz="4" w:space="0" w:color="85CDC1" w:themeColor="accent3"/>
          <w:insideH w:val="nil"/>
          <w:insideV w:val="nil"/>
        </w:tcBorders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3838" w:themeColor="accent4"/>
          <w:left w:val="single" w:sz="4" w:space="0" w:color="3B3838" w:themeColor="accent4"/>
          <w:bottom w:val="single" w:sz="4" w:space="0" w:color="3B3838" w:themeColor="accent4"/>
          <w:right w:val="single" w:sz="4" w:space="0" w:color="3B3838" w:themeColor="accent4"/>
          <w:insideH w:val="nil"/>
          <w:insideV w:val="nil"/>
        </w:tcBorders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C1C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191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1919" w:themeFill="accent1"/>
      </w:tcPr>
    </w:tblStylePr>
    <w:tblStylePr w:type="band1Vert">
      <w:tblPr/>
      <w:tcPr>
        <w:shd w:val="clear" w:color="auto" w:fill="D68484" w:themeFill="accent1" w:themeFillTint="66"/>
      </w:tcPr>
    </w:tblStylePr>
    <w:tblStylePr w:type="band1Horz">
      <w:tblPr/>
      <w:tcPr>
        <w:shd w:val="clear" w:color="auto" w:fill="D6848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96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966" w:themeFill="accent2"/>
      </w:tcPr>
    </w:tblStylePr>
    <w:tblStylePr w:type="band1Vert">
      <w:tblPr/>
      <w:tcPr>
        <w:shd w:val="clear" w:color="auto" w:fill="FFEFC1" w:themeFill="accent2" w:themeFillTint="66"/>
      </w:tcPr>
    </w:tblStylePr>
    <w:tblStylePr w:type="band1Horz">
      <w:tblPr/>
      <w:tcPr>
        <w:shd w:val="clear" w:color="auto" w:fill="FFEFC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5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CD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CDC1" w:themeFill="accent3"/>
      </w:tcPr>
    </w:tblStylePr>
    <w:tblStylePr w:type="band1Vert">
      <w:tblPr/>
      <w:tcPr>
        <w:shd w:val="clear" w:color="auto" w:fill="CEEBE6" w:themeFill="accent3" w:themeFillTint="66"/>
      </w:tcPr>
    </w:tblStylePr>
    <w:tblStylePr w:type="band1Horz">
      <w:tblPr/>
      <w:tcPr>
        <w:shd w:val="clear" w:color="auto" w:fill="CEEBE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6D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B383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B3838" w:themeFill="accent4"/>
      </w:tcPr>
    </w:tblStylePr>
    <w:tblStylePr w:type="band1Vert">
      <w:tblPr/>
      <w:tcPr>
        <w:shd w:val="clear" w:color="auto" w:fill="B2ADAD" w:themeFill="accent4" w:themeFillTint="66"/>
      </w:tcPr>
    </w:tblStylePr>
    <w:tblStylePr w:type="band1Horz">
      <w:tblPr/>
      <w:tcPr>
        <w:shd w:val="clear" w:color="auto" w:fill="B2ADA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bottom w:val="single" w:sz="4" w:space="0" w:color="C14646" w:themeColor="accent1" w:themeTint="99"/>
        </w:tcBorders>
      </w:tcPr>
    </w:tblStylePr>
    <w:tblStylePr w:type="nwCell">
      <w:tblPr/>
      <w:tcPr>
        <w:tcBorders>
          <w:bottom w:val="single" w:sz="4" w:space="0" w:color="C14646" w:themeColor="accent1" w:themeTint="99"/>
        </w:tcBorders>
      </w:tcPr>
    </w:tblStylePr>
    <w:tblStylePr w:type="seCell">
      <w:tblPr/>
      <w:tcPr>
        <w:tcBorders>
          <w:top w:val="single" w:sz="4" w:space="0" w:color="C14646" w:themeColor="accent1" w:themeTint="99"/>
        </w:tcBorders>
      </w:tcPr>
    </w:tblStylePr>
    <w:tblStylePr w:type="swCell">
      <w:tblPr/>
      <w:tcPr>
        <w:tcBorders>
          <w:top w:val="single" w:sz="4" w:space="0" w:color="C1464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bottom w:val="single" w:sz="4" w:space="0" w:color="FFE7A3" w:themeColor="accent2" w:themeTint="99"/>
        </w:tcBorders>
      </w:tcPr>
    </w:tblStylePr>
    <w:tblStylePr w:type="nwCell">
      <w:tblPr/>
      <w:tcPr>
        <w:tcBorders>
          <w:bottom w:val="single" w:sz="4" w:space="0" w:color="FFE7A3" w:themeColor="accent2" w:themeTint="99"/>
        </w:tcBorders>
      </w:tcPr>
    </w:tblStylePr>
    <w:tblStylePr w:type="seCell">
      <w:tblPr/>
      <w:tcPr>
        <w:tcBorders>
          <w:top w:val="single" w:sz="4" w:space="0" w:color="FFE7A3" w:themeColor="accent2" w:themeTint="99"/>
        </w:tcBorders>
      </w:tcPr>
    </w:tblStylePr>
    <w:tblStylePr w:type="swCell">
      <w:tblPr/>
      <w:tcPr>
        <w:tcBorders>
          <w:top w:val="single" w:sz="4" w:space="0" w:color="FFE7A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bottom w:val="single" w:sz="4" w:space="0" w:color="B5E1D9" w:themeColor="accent3" w:themeTint="99"/>
        </w:tcBorders>
      </w:tcPr>
    </w:tblStylePr>
    <w:tblStylePr w:type="nwCell">
      <w:tblPr/>
      <w:tcPr>
        <w:tcBorders>
          <w:bottom w:val="single" w:sz="4" w:space="0" w:color="B5E1D9" w:themeColor="accent3" w:themeTint="99"/>
        </w:tcBorders>
      </w:tcPr>
    </w:tblStylePr>
    <w:tblStylePr w:type="seCell">
      <w:tblPr/>
      <w:tcPr>
        <w:tcBorders>
          <w:top w:val="single" w:sz="4" w:space="0" w:color="B5E1D9" w:themeColor="accent3" w:themeTint="99"/>
        </w:tcBorders>
      </w:tcPr>
    </w:tblStylePr>
    <w:tblStylePr w:type="swCell">
      <w:tblPr/>
      <w:tcPr>
        <w:tcBorders>
          <w:top w:val="single" w:sz="4" w:space="0" w:color="B5E1D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bottom w:val="single" w:sz="4" w:space="0" w:color="8B8585" w:themeColor="accent4" w:themeTint="99"/>
        </w:tcBorders>
      </w:tcPr>
    </w:tblStylePr>
    <w:tblStylePr w:type="nwCell">
      <w:tblPr/>
      <w:tcPr>
        <w:tcBorders>
          <w:bottom w:val="single" w:sz="4" w:space="0" w:color="8B8585" w:themeColor="accent4" w:themeTint="99"/>
        </w:tcBorders>
      </w:tcPr>
    </w:tblStylePr>
    <w:tblStylePr w:type="seCell">
      <w:tblPr/>
      <w:tcPr>
        <w:tcBorders>
          <w:top w:val="single" w:sz="4" w:space="0" w:color="8B8585" w:themeColor="accent4" w:themeTint="99"/>
        </w:tcBorders>
      </w:tcPr>
    </w:tblStylePr>
    <w:tblStylePr w:type="swCell">
      <w:tblPr/>
      <w:tcPr>
        <w:tcBorders>
          <w:top w:val="single" w:sz="4" w:space="0" w:color="8B858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250C0C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38121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38121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250C0C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250C0C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0F51EC"/>
    <w:rPr>
      <w:color w:val="1D1C1C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381212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4B1919" w:themeColor="accent1"/>
        <w:bottom w:val="single" w:sz="4" w:space="10" w:color="4B1919" w:themeColor="accent1"/>
      </w:pBdr>
      <w:spacing w:before="360" w:after="360"/>
      <w:ind w:left="864" w:right="864"/>
      <w:jc w:val="center"/>
    </w:pPr>
    <w:rPr>
      <w:i/>
      <w:iCs/>
      <w:color w:val="38121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381212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381212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  <w:insideH w:val="single" w:sz="8" w:space="0" w:color="4B1919" w:themeColor="accent1"/>
        <w:insideV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18" w:space="0" w:color="4B1919" w:themeColor="accent1"/>
          <w:right w:val="single" w:sz="8" w:space="0" w:color="4B1919" w:themeColor="accent1"/>
          <w:insideH w:val="nil"/>
          <w:insideV w:val="single" w:sz="8" w:space="0" w:color="4B191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H w:val="nil"/>
          <w:insideV w:val="single" w:sz="8" w:space="0" w:color="4B191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band1Vert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  <w:shd w:val="clear" w:color="auto" w:fill="E5B3B3" w:themeFill="accent1" w:themeFillTint="3F"/>
      </w:tcPr>
    </w:tblStylePr>
    <w:tblStylePr w:type="band1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V w:val="single" w:sz="8" w:space="0" w:color="4B1919" w:themeColor="accent1"/>
        </w:tcBorders>
        <w:shd w:val="clear" w:color="auto" w:fill="E5B3B3" w:themeFill="accent1" w:themeFillTint="3F"/>
      </w:tcPr>
    </w:tblStylePr>
    <w:tblStylePr w:type="band2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V w:val="single" w:sz="8" w:space="0" w:color="4B191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  <w:insideH w:val="single" w:sz="8" w:space="0" w:color="FFD966" w:themeColor="accent2"/>
        <w:insideV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18" w:space="0" w:color="FFD966" w:themeColor="accent2"/>
          <w:right w:val="single" w:sz="8" w:space="0" w:color="FFD966" w:themeColor="accent2"/>
          <w:insideH w:val="nil"/>
          <w:insideV w:val="single" w:sz="8" w:space="0" w:color="FFD96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H w:val="nil"/>
          <w:insideV w:val="single" w:sz="8" w:space="0" w:color="FFD96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band1Vert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  <w:shd w:val="clear" w:color="auto" w:fill="FFF5D9" w:themeFill="accent2" w:themeFillTint="3F"/>
      </w:tcPr>
    </w:tblStylePr>
    <w:tblStylePr w:type="band1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V w:val="single" w:sz="8" w:space="0" w:color="FFD966" w:themeColor="accent2"/>
        </w:tcBorders>
        <w:shd w:val="clear" w:color="auto" w:fill="FFF5D9" w:themeFill="accent2" w:themeFillTint="3F"/>
      </w:tcPr>
    </w:tblStylePr>
    <w:tblStylePr w:type="band2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V w:val="single" w:sz="8" w:space="0" w:color="FFD96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  <w:insideH w:val="single" w:sz="8" w:space="0" w:color="85CDC1" w:themeColor="accent3"/>
        <w:insideV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18" w:space="0" w:color="85CDC1" w:themeColor="accent3"/>
          <w:right w:val="single" w:sz="8" w:space="0" w:color="85CDC1" w:themeColor="accent3"/>
          <w:insideH w:val="nil"/>
          <w:insideV w:val="single" w:sz="8" w:space="0" w:color="85CDC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H w:val="nil"/>
          <w:insideV w:val="single" w:sz="8" w:space="0" w:color="85CDC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band1Vert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  <w:shd w:val="clear" w:color="auto" w:fill="E0F2EF" w:themeFill="accent3" w:themeFillTint="3F"/>
      </w:tcPr>
    </w:tblStylePr>
    <w:tblStylePr w:type="band1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V w:val="single" w:sz="8" w:space="0" w:color="85CDC1" w:themeColor="accent3"/>
        </w:tcBorders>
        <w:shd w:val="clear" w:color="auto" w:fill="E0F2EF" w:themeFill="accent3" w:themeFillTint="3F"/>
      </w:tcPr>
    </w:tblStylePr>
    <w:tblStylePr w:type="band2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V w:val="single" w:sz="8" w:space="0" w:color="85CDC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  <w:insideH w:val="single" w:sz="8" w:space="0" w:color="3B3838" w:themeColor="accent4"/>
        <w:insideV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18" w:space="0" w:color="3B3838" w:themeColor="accent4"/>
          <w:right w:val="single" w:sz="8" w:space="0" w:color="3B3838" w:themeColor="accent4"/>
          <w:insideH w:val="nil"/>
          <w:insideV w:val="single" w:sz="8" w:space="0" w:color="3B383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H w:val="nil"/>
          <w:insideV w:val="single" w:sz="8" w:space="0" w:color="3B383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band1Vert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  <w:shd w:val="clear" w:color="auto" w:fill="CFCCCC" w:themeFill="accent4" w:themeFillTint="3F"/>
      </w:tcPr>
    </w:tblStylePr>
    <w:tblStylePr w:type="band1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V w:val="single" w:sz="8" w:space="0" w:color="3B3838" w:themeColor="accent4"/>
        </w:tcBorders>
        <w:shd w:val="clear" w:color="auto" w:fill="CFCCCC" w:themeFill="accent4" w:themeFillTint="3F"/>
      </w:tcPr>
    </w:tblStylePr>
    <w:tblStylePr w:type="band2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V w:val="single" w:sz="8" w:space="0" w:color="3B383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band1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band1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band1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band1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8" w:space="0" w:color="4B1919" w:themeColor="accent1"/>
        <w:bottom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1919" w:themeColor="accent1"/>
          <w:left w:val="nil"/>
          <w:bottom w:val="single" w:sz="8" w:space="0" w:color="4B191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1919" w:themeColor="accent1"/>
          <w:left w:val="nil"/>
          <w:bottom w:val="single" w:sz="8" w:space="0" w:color="4B191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8" w:space="0" w:color="FFD966" w:themeColor="accent2"/>
        <w:bottom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966" w:themeColor="accent2"/>
          <w:left w:val="nil"/>
          <w:bottom w:val="single" w:sz="8" w:space="0" w:color="FFD96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966" w:themeColor="accent2"/>
          <w:left w:val="nil"/>
          <w:bottom w:val="single" w:sz="8" w:space="0" w:color="FFD96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8" w:space="0" w:color="85CDC1" w:themeColor="accent3"/>
        <w:bottom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DC1" w:themeColor="accent3"/>
          <w:left w:val="nil"/>
          <w:bottom w:val="single" w:sz="8" w:space="0" w:color="85CDC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DC1" w:themeColor="accent3"/>
          <w:left w:val="nil"/>
          <w:bottom w:val="single" w:sz="8" w:space="0" w:color="85CDC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8" w:space="0" w:color="3B3838" w:themeColor="accent4"/>
        <w:bottom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3838" w:themeColor="accent4"/>
          <w:left w:val="nil"/>
          <w:bottom w:val="single" w:sz="8" w:space="0" w:color="3B383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3838" w:themeColor="accent4"/>
          <w:left w:val="nil"/>
          <w:bottom w:val="single" w:sz="8" w:space="0" w:color="3B383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bottom w:val="single" w:sz="4" w:space="0" w:color="C14646" w:themeColor="accent1" w:themeTint="99"/>
        <w:insideH w:val="single" w:sz="4" w:space="0" w:color="C1464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bottom w:val="single" w:sz="4" w:space="0" w:color="FFE7A3" w:themeColor="accent2" w:themeTint="99"/>
        <w:insideH w:val="single" w:sz="4" w:space="0" w:color="FFE7A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bottom w:val="single" w:sz="4" w:space="0" w:color="B5E1D9" w:themeColor="accent3" w:themeTint="99"/>
        <w:insideH w:val="single" w:sz="4" w:space="0" w:color="B5E1D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bottom w:val="single" w:sz="4" w:space="0" w:color="8B8585" w:themeColor="accent4" w:themeTint="99"/>
        <w:insideH w:val="single" w:sz="4" w:space="0" w:color="8B858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B1919" w:themeColor="accent1"/>
        <w:left w:val="single" w:sz="4" w:space="0" w:color="4B1919" w:themeColor="accent1"/>
        <w:bottom w:val="single" w:sz="4" w:space="0" w:color="4B1919" w:themeColor="accent1"/>
        <w:right w:val="single" w:sz="4" w:space="0" w:color="4B191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1919" w:themeColor="accent1"/>
          <w:right w:val="single" w:sz="4" w:space="0" w:color="4B1919" w:themeColor="accent1"/>
        </w:tcBorders>
      </w:tcPr>
    </w:tblStylePr>
    <w:tblStylePr w:type="band1Horz">
      <w:tblPr/>
      <w:tcPr>
        <w:tcBorders>
          <w:top w:val="single" w:sz="4" w:space="0" w:color="4B1919" w:themeColor="accent1"/>
          <w:bottom w:val="single" w:sz="4" w:space="0" w:color="4B191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1919" w:themeColor="accent1"/>
          <w:left w:val="nil"/>
        </w:tcBorders>
      </w:tcPr>
    </w:tblStylePr>
    <w:tblStylePr w:type="swCell">
      <w:tblPr/>
      <w:tcPr>
        <w:tcBorders>
          <w:top w:val="double" w:sz="4" w:space="0" w:color="4B191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2"/>
        <w:left w:val="single" w:sz="4" w:space="0" w:color="FFD966" w:themeColor="accent2"/>
        <w:bottom w:val="single" w:sz="4" w:space="0" w:color="FFD966" w:themeColor="accent2"/>
        <w:right w:val="single" w:sz="4" w:space="0" w:color="FFD96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D966" w:themeColor="accent2"/>
          <w:right w:val="single" w:sz="4" w:space="0" w:color="FFD966" w:themeColor="accent2"/>
        </w:tcBorders>
      </w:tcPr>
    </w:tblStylePr>
    <w:tblStylePr w:type="band1Horz">
      <w:tblPr/>
      <w:tcPr>
        <w:tcBorders>
          <w:top w:val="single" w:sz="4" w:space="0" w:color="FFD966" w:themeColor="accent2"/>
          <w:bottom w:val="single" w:sz="4" w:space="0" w:color="FFD96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D966" w:themeColor="accent2"/>
          <w:left w:val="nil"/>
        </w:tcBorders>
      </w:tcPr>
    </w:tblStylePr>
    <w:tblStylePr w:type="swCell">
      <w:tblPr/>
      <w:tcPr>
        <w:tcBorders>
          <w:top w:val="double" w:sz="4" w:space="0" w:color="FFD96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5CDC1" w:themeColor="accent3"/>
        <w:left w:val="single" w:sz="4" w:space="0" w:color="85CDC1" w:themeColor="accent3"/>
        <w:bottom w:val="single" w:sz="4" w:space="0" w:color="85CDC1" w:themeColor="accent3"/>
        <w:right w:val="single" w:sz="4" w:space="0" w:color="85CDC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CDC1" w:themeColor="accent3"/>
          <w:right w:val="single" w:sz="4" w:space="0" w:color="85CDC1" w:themeColor="accent3"/>
        </w:tcBorders>
      </w:tcPr>
    </w:tblStylePr>
    <w:tblStylePr w:type="band1Horz">
      <w:tblPr/>
      <w:tcPr>
        <w:tcBorders>
          <w:top w:val="single" w:sz="4" w:space="0" w:color="85CDC1" w:themeColor="accent3"/>
          <w:bottom w:val="single" w:sz="4" w:space="0" w:color="85CDC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CDC1" w:themeColor="accent3"/>
          <w:left w:val="nil"/>
        </w:tcBorders>
      </w:tcPr>
    </w:tblStylePr>
    <w:tblStylePr w:type="swCell">
      <w:tblPr/>
      <w:tcPr>
        <w:tcBorders>
          <w:top w:val="double" w:sz="4" w:space="0" w:color="85CDC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3B3838" w:themeColor="accent4"/>
        <w:left w:val="single" w:sz="4" w:space="0" w:color="3B3838" w:themeColor="accent4"/>
        <w:bottom w:val="single" w:sz="4" w:space="0" w:color="3B3838" w:themeColor="accent4"/>
        <w:right w:val="single" w:sz="4" w:space="0" w:color="3B383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B3838" w:themeColor="accent4"/>
          <w:right w:val="single" w:sz="4" w:space="0" w:color="3B3838" w:themeColor="accent4"/>
        </w:tcBorders>
      </w:tcPr>
    </w:tblStylePr>
    <w:tblStylePr w:type="band1Horz">
      <w:tblPr/>
      <w:tcPr>
        <w:tcBorders>
          <w:top w:val="single" w:sz="4" w:space="0" w:color="3B3838" w:themeColor="accent4"/>
          <w:bottom w:val="single" w:sz="4" w:space="0" w:color="3B383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B3838" w:themeColor="accent4"/>
          <w:left w:val="nil"/>
        </w:tcBorders>
      </w:tcPr>
    </w:tblStylePr>
    <w:tblStylePr w:type="swCell">
      <w:tblPr/>
      <w:tcPr>
        <w:tcBorders>
          <w:top w:val="double" w:sz="4" w:space="0" w:color="3B383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1919" w:themeColor="accent1"/>
          <w:left w:val="single" w:sz="4" w:space="0" w:color="4B1919" w:themeColor="accent1"/>
          <w:bottom w:val="single" w:sz="4" w:space="0" w:color="4B1919" w:themeColor="accent1"/>
          <w:right w:val="single" w:sz="4" w:space="0" w:color="4B1919" w:themeColor="accent1"/>
          <w:insideH w:val="nil"/>
        </w:tcBorders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966" w:themeColor="accent2"/>
          <w:left w:val="single" w:sz="4" w:space="0" w:color="FFD966" w:themeColor="accent2"/>
          <w:bottom w:val="single" w:sz="4" w:space="0" w:color="FFD966" w:themeColor="accent2"/>
          <w:right w:val="single" w:sz="4" w:space="0" w:color="FFD966" w:themeColor="accent2"/>
          <w:insideH w:val="nil"/>
        </w:tcBorders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DC1" w:themeColor="accent3"/>
          <w:left w:val="single" w:sz="4" w:space="0" w:color="85CDC1" w:themeColor="accent3"/>
          <w:bottom w:val="single" w:sz="4" w:space="0" w:color="85CDC1" w:themeColor="accent3"/>
          <w:right w:val="single" w:sz="4" w:space="0" w:color="85CDC1" w:themeColor="accent3"/>
          <w:insideH w:val="nil"/>
        </w:tcBorders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3838" w:themeColor="accent4"/>
          <w:left w:val="single" w:sz="4" w:space="0" w:color="3B3838" w:themeColor="accent4"/>
          <w:bottom w:val="single" w:sz="4" w:space="0" w:color="3B3838" w:themeColor="accent4"/>
          <w:right w:val="single" w:sz="4" w:space="0" w:color="3B3838" w:themeColor="accent4"/>
          <w:insideH w:val="nil"/>
        </w:tcBorders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1919" w:themeColor="accent1"/>
        <w:left w:val="single" w:sz="24" w:space="0" w:color="4B1919" w:themeColor="accent1"/>
        <w:bottom w:val="single" w:sz="24" w:space="0" w:color="4B1919" w:themeColor="accent1"/>
        <w:right w:val="single" w:sz="24" w:space="0" w:color="4B1919" w:themeColor="accent1"/>
      </w:tblBorders>
    </w:tblPr>
    <w:tcPr>
      <w:shd w:val="clear" w:color="auto" w:fill="4B191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D966" w:themeColor="accent2"/>
        <w:left w:val="single" w:sz="24" w:space="0" w:color="FFD966" w:themeColor="accent2"/>
        <w:bottom w:val="single" w:sz="24" w:space="0" w:color="FFD966" w:themeColor="accent2"/>
        <w:right w:val="single" w:sz="24" w:space="0" w:color="FFD966" w:themeColor="accent2"/>
      </w:tblBorders>
    </w:tblPr>
    <w:tcPr>
      <w:shd w:val="clear" w:color="auto" w:fill="FFD96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5CDC1" w:themeColor="accent3"/>
        <w:left w:val="single" w:sz="24" w:space="0" w:color="85CDC1" w:themeColor="accent3"/>
        <w:bottom w:val="single" w:sz="24" w:space="0" w:color="85CDC1" w:themeColor="accent3"/>
        <w:right w:val="single" w:sz="24" w:space="0" w:color="85CDC1" w:themeColor="accent3"/>
      </w:tblBorders>
    </w:tblPr>
    <w:tcPr>
      <w:shd w:val="clear" w:color="auto" w:fill="85CDC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B3838" w:themeColor="accent4"/>
        <w:left w:val="single" w:sz="24" w:space="0" w:color="3B3838" w:themeColor="accent4"/>
        <w:bottom w:val="single" w:sz="24" w:space="0" w:color="3B3838" w:themeColor="accent4"/>
        <w:right w:val="single" w:sz="24" w:space="0" w:color="3B3838" w:themeColor="accent4"/>
      </w:tblBorders>
    </w:tblPr>
    <w:tcPr>
      <w:shd w:val="clear" w:color="auto" w:fill="3B383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4B1919" w:themeColor="accent1"/>
        <w:bottom w:val="single" w:sz="4" w:space="0" w:color="4B191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B191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D966" w:themeColor="accent2"/>
        <w:bottom w:val="single" w:sz="4" w:space="0" w:color="FFD96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D96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85CDC1" w:themeColor="accent3"/>
        <w:bottom w:val="single" w:sz="4" w:space="0" w:color="85CDC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5CDC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3B3838" w:themeColor="accent4"/>
        <w:bottom w:val="single" w:sz="4" w:space="0" w:color="3B383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B383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/>
        <w:bottom w:val="single" w:sz="4" w:space="0" w:color="FFFF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191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191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191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191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D96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D96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D96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D96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CDC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CDC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CDC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CDC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B383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B383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B383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B383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83232" w:themeColor="accent1" w:themeTint="BF"/>
        <w:left w:val="single" w:sz="8" w:space="0" w:color="983232" w:themeColor="accent1" w:themeTint="BF"/>
        <w:bottom w:val="single" w:sz="8" w:space="0" w:color="983232" w:themeColor="accent1" w:themeTint="BF"/>
        <w:right w:val="single" w:sz="8" w:space="0" w:color="983232" w:themeColor="accent1" w:themeTint="BF"/>
        <w:insideH w:val="single" w:sz="8" w:space="0" w:color="983232" w:themeColor="accent1" w:themeTint="BF"/>
        <w:insideV w:val="single" w:sz="8" w:space="0" w:color="983232" w:themeColor="accent1" w:themeTint="BF"/>
      </w:tblBorders>
    </w:tblPr>
    <w:tcPr>
      <w:shd w:val="clear" w:color="auto" w:fill="E5B3B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323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shd w:val="clear" w:color="auto" w:fill="CC656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E28C" w:themeColor="accent2" w:themeTint="BF"/>
        <w:left w:val="single" w:sz="8" w:space="0" w:color="FFE28C" w:themeColor="accent2" w:themeTint="BF"/>
        <w:bottom w:val="single" w:sz="8" w:space="0" w:color="FFE28C" w:themeColor="accent2" w:themeTint="BF"/>
        <w:right w:val="single" w:sz="8" w:space="0" w:color="FFE28C" w:themeColor="accent2" w:themeTint="BF"/>
        <w:insideH w:val="single" w:sz="8" w:space="0" w:color="FFE28C" w:themeColor="accent2" w:themeTint="BF"/>
        <w:insideV w:val="single" w:sz="8" w:space="0" w:color="FFE28C" w:themeColor="accent2" w:themeTint="BF"/>
      </w:tblBorders>
    </w:tblPr>
    <w:tcPr>
      <w:shd w:val="clear" w:color="auto" w:fill="FFF5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28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shd w:val="clear" w:color="auto" w:fill="FFEBB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3D9D0" w:themeColor="accent3" w:themeTint="BF"/>
        <w:left w:val="single" w:sz="8" w:space="0" w:color="A3D9D0" w:themeColor="accent3" w:themeTint="BF"/>
        <w:bottom w:val="single" w:sz="8" w:space="0" w:color="A3D9D0" w:themeColor="accent3" w:themeTint="BF"/>
        <w:right w:val="single" w:sz="8" w:space="0" w:color="A3D9D0" w:themeColor="accent3" w:themeTint="BF"/>
        <w:insideH w:val="single" w:sz="8" w:space="0" w:color="A3D9D0" w:themeColor="accent3" w:themeTint="BF"/>
        <w:insideV w:val="single" w:sz="8" w:space="0" w:color="A3D9D0" w:themeColor="accent3" w:themeTint="BF"/>
      </w:tblBorders>
    </w:tblPr>
    <w:tcPr>
      <w:shd w:val="clear" w:color="auto" w:fill="E0F2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3D9D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D6868" w:themeColor="accent4" w:themeTint="BF"/>
        <w:left w:val="single" w:sz="8" w:space="0" w:color="6D6868" w:themeColor="accent4" w:themeTint="BF"/>
        <w:bottom w:val="single" w:sz="8" w:space="0" w:color="6D6868" w:themeColor="accent4" w:themeTint="BF"/>
        <w:right w:val="single" w:sz="8" w:space="0" w:color="6D6868" w:themeColor="accent4" w:themeTint="BF"/>
        <w:insideH w:val="single" w:sz="8" w:space="0" w:color="6D6868" w:themeColor="accent4" w:themeTint="BF"/>
        <w:insideV w:val="single" w:sz="8" w:space="0" w:color="6D6868" w:themeColor="accent4" w:themeTint="BF"/>
      </w:tblBorders>
    </w:tblPr>
    <w:tcPr>
      <w:shd w:val="clear" w:color="auto" w:fill="CFCCC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D686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shd w:val="clear" w:color="auto" w:fill="9F999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  <w:insideH w:val="single" w:sz="8" w:space="0" w:color="4B1919" w:themeColor="accent1"/>
        <w:insideV w:val="single" w:sz="8" w:space="0" w:color="4B1919" w:themeColor="accent1"/>
      </w:tblBorders>
    </w:tblPr>
    <w:tcPr>
      <w:shd w:val="clear" w:color="auto" w:fill="E5B3B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5E0E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C1C1" w:themeFill="accent1" w:themeFillTint="33"/>
      </w:tc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tcBorders>
          <w:insideH w:val="single" w:sz="6" w:space="0" w:color="4B1919" w:themeColor="accent1"/>
          <w:insideV w:val="single" w:sz="6" w:space="0" w:color="4B1919" w:themeColor="accent1"/>
        </w:tcBorders>
        <w:shd w:val="clear" w:color="auto" w:fill="CC656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  <w:insideH w:val="single" w:sz="8" w:space="0" w:color="FFD966" w:themeColor="accent2"/>
        <w:insideV w:val="single" w:sz="8" w:space="0" w:color="FFD966" w:themeColor="accent2"/>
      </w:tblBorders>
    </w:tblPr>
    <w:tcPr>
      <w:shd w:val="clear" w:color="auto" w:fill="FFF5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E0" w:themeFill="accent2" w:themeFillTint="33"/>
      </w:tc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tcBorders>
          <w:insideH w:val="single" w:sz="6" w:space="0" w:color="FFD966" w:themeColor="accent2"/>
          <w:insideV w:val="single" w:sz="6" w:space="0" w:color="FFD966" w:themeColor="accent2"/>
        </w:tcBorders>
        <w:shd w:val="clear" w:color="auto" w:fill="FFEB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  <w:insideH w:val="single" w:sz="8" w:space="0" w:color="85CDC1" w:themeColor="accent3"/>
        <w:insideV w:val="single" w:sz="8" w:space="0" w:color="85CDC1" w:themeColor="accent3"/>
      </w:tblBorders>
    </w:tblPr>
    <w:tcPr>
      <w:shd w:val="clear" w:color="auto" w:fill="E0F2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A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2" w:themeFill="accent3" w:themeFillTint="33"/>
      </w:tc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tcBorders>
          <w:insideH w:val="single" w:sz="6" w:space="0" w:color="85CDC1" w:themeColor="accent3"/>
          <w:insideV w:val="single" w:sz="6" w:space="0" w:color="85CDC1" w:themeColor="accent3"/>
        </w:tcBorders>
        <w:shd w:val="clear" w:color="auto" w:fill="C2E6E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  <w:insideH w:val="single" w:sz="8" w:space="0" w:color="3B3838" w:themeColor="accent4"/>
        <w:insideV w:val="single" w:sz="8" w:space="0" w:color="3B3838" w:themeColor="accent4"/>
      </w:tblBorders>
    </w:tblPr>
    <w:tcPr>
      <w:shd w:val="clear" w:color="auto" w:fill="CFCCC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B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6D6" w:themeFill="accent4" w:themeFillTint="33"/>
      </w:tc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tcBorders>
          <w:insideH w:val="single" w:sz="6" w:space="0" w:color="3B3838" w:themeColor="accent4"/>
          <w:insideV w:val="single" w:sz="6" w:space="0" w:color="3B3838" w:themeColor="accent4"/>
        </w:tcBorders>
        <w:shd w:val="clear" w:color="auto" w:fill="9F999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B3B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191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191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656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656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5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96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96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B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BB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2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DC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DC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E6E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E6E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CC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383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383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999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999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bottom w:val="single" w:sz="8" w:space="0" w:color="4B191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1919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B1919" w:themeColor="accent1"/>
          <w:bottom w:val="single" w:sz="8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1919" w:themeColor="accent1"/>
          <w:bottom w:val="single" w:sz="8" w:space="0" w:color="4B1919" w:themeColor="accent1"/>
        </w:tcBorders>
      </w:tcPr>
    </w:tblStylePr>
    <w:tblStylePr w:type="band1Vert">
      <w:tblPr/>
      <w:tcPr>
        <w:shd w:val="clear" w:color="auto" w:fill="E5B3B3" w:themeFill="accent1" w:themeFillTint="3F"/>
      </w:tcPr>
    </w:tblStylePr>
    <w:tblStylePr w:type="band1Horz">
      <w:tblPr/>
      <w:tcPr>
        <w:shd w:val="clear" w:color="auto" w:fill="E5B3B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bottom w:val="single" w:sz="8" w:space="0" w:color="FFD96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D966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D966" w:themeColor="accent2"/>
          <w:bottom w:val="single" w:sz="8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966" w:themeColor="accent2"/>
          <w:bottom w:val="single" w:sz="8" w:space="0" w:color="FFD966" w:themeColor="accent2"/>
        </w:tcBorders>
      </w:tcPr>
    </w:tblStylePr>
    <w:tblStylePr w:type="band1Vert">
      <w:tblPr/>
      <w:tcPr>
        <w:shd w:val="clear" w:color="auto" w:fill="FFF5D9" w:themeFill="accent2" w:themeFillTint="3F"/>
      </w:tcPr>
    </w:tblStylePr>
    <w:tblStylePr w:type="band1Horz">
      <w:tblPr/>
      <w:tcPr>
        <w:shd w:val="clear" w:color="auto" w:fill="FFF5D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bottom w:val="single" w:sz="8" w:space="0" w:color="85CDC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CDC1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5CDC1" w:themeColor="accent3"/>
          <w:bottom w:val="single" w:sz="8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CDC1" w:themeColor="accent3"/>
          <w:bottom w:val="single" w:sz="8" w:space="0" w:color="85CDC1" w:themeColor="accent3"/>
        </w:tcBorders>
      </w:tcPr>
    </w:tblStylePr>
    <w:tblStylePr w:type="band1Vert">
      <w:tblPr/>
      <w:tcPr>
        <w:shd w:val="clear" w:color="auto" w:fill="E0F2EF" w:themeFill="accent3" w:themeFillTint="3F"/>
      </w:tcPr>
    </w:tblStylePr>
    <w:tblStylePr w:type="band1Horz">
      <w:tblPr/>
      <w:tcPr>
        <w:shd w:val="clear" w:color="auto" w:fill="E0F2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bottom w:val="single" w:sz="8" w:space="0" w:color="3B383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B3838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B3838" w:themeColor="accent4"/>
          <w:bottom w:val="single" w:sz="8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B3838" w:themeColor="accent4"/>
          <w:bottom w:val="single" w:sz="8" w:space="0" w:color="3B3838" w:themeColor="accent4"/>
        </w:tcBorders>
      </w:tcPr>
    </w:tblStylePr>
    <w:tblStylePr w:type="band1Vert">
      <w:tblPr/>
      <w:tcPr>
        <w:shd w:val="clear" w:color="auto" w:fill="CFCCCC" w:themeFill="accent4" w:themeFillTint="3F"/>
      </w:tcPr>
    </w:tblStylePr>
    <w:tblStylePr w:type="band1Horz">
      <w:tblPr/>
      <w:tcPr>
        <w:shd w:val="clear" w:color="auto" w:fill="CFCCCC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191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191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191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B3B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96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D96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5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CDC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CDC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CDC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2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B383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B383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B383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CC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83232" w:themeColor="accent1" w:themeTint="BF"/>
        <w:left w:val="single" w:sz="8" w:space="0" w:color="983232" w:themeColor="accent1" w:themeTint="BF"/>
        <w:bottom w:val="single" w:sz="8" w:space="0" w:color="983232" w:themeColor="accent1" w:themeTint="BF"/>
        <w:right w:val="single" w:sz="8" w:space="0" w:color="983232" w:themeColor="accent1" w:themeTint="BF"/>
        <w:insideH w:val="single" w:sz="8" w:space="0" w:color="98323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3232" w:themeColor="accent1" w:themeTint="BF"/>
          <w:left w:val="single" w:sz="8" w:space="0" w:color="983232" w:themeColor="accent1" w:themeTint="BF"/>
          <w:bottom w:val="single" w:sz="8" w:space="0" w:color="983232" w:themeColor="accent1" w:themeTint="BF"/>
          <w:right w:val="single" w:sz="8" w:space="0" w:color="983232" w:themeColor="accent1" w:themeTint="BF"/>
          <w:insideH w:val="nil"/>
          <w:insideV w:val="nil"/>
        </w:tcBorders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3232" w:themeColor="accent1" w:themeTint="BF"/>
          <w:left w:val="single" w:sz="8" w:space="0" w:color="983232" w:themeColor="accent1" w:themeTint="BF"/>
          <w:bottom w:val="single" w:sz="8" w:space="0" w:color="983232" w:themeColor="accent1" w:themeTint="BF"/>
          <w:right w:val="single" w:sz="8" w:space="0" w:color="98323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B3B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B3B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E28C" w:themeColor="accent2" w:themeTint="BF"/>
        <w:left w:val="single" w:sz="8" w:space="0" w:color="FFE28C" w:themeColor="accent2" w:themeTint="BF"/>
        <w:bottom w:val="single" w:sz="8" w:space="0" w:color="FFE28C" w:themeColor="accent2" w:themeTint="BF"/>
        <w:right w:val="single" w:sz="8" w:space="0" w:color="FFE28C" w:themeColor="accent2" w:themeTint="BF"/>
        <w:insideH w:val="single" w:sz="8" w:space="0" w:color="FFE28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28C" w:themeColor="accent2" w:themeTint="BF"/>
          <w:left w:val="single" w:sz="8" w:space="0" w:color="FFE28C" w:themeColor="accent2" w:themeTint="BF"/>
          <w:bottom w:val="single" w:sz="8" w:space="0" w:color="FFE28C" w:themeColor="accent2" w:themeTint="BF"/>
          <w:right w:val="single" w:sz="8" w:space="0" w:color="FFE28C" w:themeColor="accent2" w:themeTint="BF"/>
          <w:insideH w:val="nil"/>
          <w:insideV w:val="nil"/>
        </w:tcBorders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28C" w:themeColor="accent2" w:themeTint="BF"/>
          <w:left w:val="single" w:sz="8" w:space="0" w:color="FFE28C" w:themeColor="accent2" w:themeTint="BF"/>
          <w:bottom w:val="single" w:sz="8" w:space="0" w:color="FFE28C" w:themeColor="accent2" w:themeTint="BF"/>
          <w:right w:val="single" w:sz="8" w:space="0" w:color="FFE28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5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3D9D0" w:themeColor="accent3" w:themeTint="BF"/>
        <w:left w:val="single" w:sz="8" w:space="0" w:color="A3D9D0" w:themeColor="accent3" w:themeTint="BF"/>
        <w:bottom w:val="single" w:sz="8" w:space="0" w:color="A3D9D0" w:themeColor="accent3" w:themeTint="BF"/>
        <w:right w:val="single" w:sz="8" w:space="0" w:color="A3D9D0" w:themeColor="accent3" w:themeTint="BF"/>
        <w:insideH w:val="single" w:sz="8" w:space="0" w:color="A3D9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3D9D0" w:themeColor="accent3" w:themeTint="BF"/>
          <w:left w:val="single" w:sz="8" w:space="0" w:color="A3D9D0" w:themeColor="accent3" w:themeTint="BF"/>
          <w:bottom w:val="single" w:sz="8" w:space="0" w:color="A3D9D0" w:themeColor="accent3" w:themeTint="BF"/>
          <w:right w:val="single" w:sz="8" w:space="0" w:color="A3D9D0" w:themeColor="accent3" w:themeTint="BF"/>
          <w:insideH w:val="nil"/>
          <w:insideV w:val="nil"/>
        </w:tcBorders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D9D0" w:themeColor="accent3" w:themeTint="BF"/>
          <w:left w:val="single" w:sz="8" w:space="0" w:color="A3D9D0" w:themeColor="accent3" w:themeTint="BF"/>
          <w:bottom w:val="single" w:sz="8" w:space="0" w:color="A3D9D0" w:themeColor="accent3" w:themeTint="BF"/>
          <w:right w:val="single" w:sz="8" w:space="0" w:color="A3D9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2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D6868" w:themeColor="accent4" w:themeTint="BF"/>
        <w:left w:val="single" w:sz="8" w:space="0" w:color="6D6868" w:themeColor="accent4" w:themeTint="BF"/>
        <w:bottom w:val="single" w:sz="8" w:space="0" w:color="6D6868" w:themeColor="accent4" w:themeTint="BF"/>
        <w:right w:val="single" w:sz="8" w:space="0" w:color="6D6868" w:themeColor="accent4" w:themeTint="BF"/>
        <w:insideH w:val="single" w:sz="8" w:space="0" w:color="6D686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D6868" w:themeColor="accent4" w:themeTint="BF"/>
          <w:left w:val="single" w:sz="8" w:space="0" w:color="6D6868" w:themeColor="accent4" w:themeTint="BF"/>
          <w:bottom w:val="single" w:sz="8" w:space="0" w:color="6D6868" w:themeColor="accent4" w:themeTint="BF"/>
          <w:right w:val="single" w:sz="8" w:space="0" w:color="6D6868" w:themeColor="accent4" w:themeTint="BF"/>
          <w:insideH w:val="nil"/>
          <w:insideV w:val="nil"/>
        </w:tcBorders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D6868" w:themeColor="accent4" w:themeTint="BF"/>
          <w:left w:val="single" w:sz="8" w:space="0" w:color="6D6868" w:themeColor="accent4" w:themeTint="BF"/>
          <w:bottom w:val="single" w:sz="8" w:space="0" w:color="6D6868" w:themeColor="accent4" w:themeTint="BF"/>
          <w:right w:val="single" w:sz="8" w:space="0" w:color="6D686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CC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CC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381212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kitan.vyas\AppData\Roaming\Microsoft\Templates\Earth%20tones%20letterhead.dotx" TargetMode="External"/></Relationships>
</file>

<file path=word/theme/theme1.xml><?xml version="1.0" encoding="utf-8"?>
<a:theme xmlns:a="http://schemas.openxmlformats.org/drawingml/2006/main" name="Personal Letterhead">
  <a:themeElements>
    <a:clrScheme name="Letterhead LH05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1919"/>
      </a:accent1>
      <a:accent2>
        <a:srgbClr val="FFD966"/>
      </a:accent2>
      <a:accent3>
        <a:srgbClr val="85CDC1"/>
      </a:accent3>
      <a:accent4>
        <a:srgbClr val="3B3838"/>
      </a:accent4>
      <a:accent5>
        <a:srgbClr val="FFFFFF"/>
      </a:accent5>
      <a:accent6>
        <a:srgbClr val="FFFFFF"/>
      </a:accent6>
      <a:hlink>
        <a:srgbClr val="85CDC1"/>
      </a:hlink>
      <a:folHlink>
        <a:srgbClr val="FF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F67B6E-C1E6-43AE-8F0E-1BFA4278F2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05D1EF1-8098-4F94-84E4-9E6AE0AB3C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41A15C-2D7B-4D59-BD81-7F199DEBF6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BA7216-FBEF-4A6F-8E38-8B3814440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Earth tones letterhead.dotx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2022-08-17T10:09:00Z</dcterms:created>
  <dcterms:modified xsi:type="dcterms:W3CDTF">2022-08-17T11:05:00Z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